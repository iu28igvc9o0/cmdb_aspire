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6AA" w:rsidRDefault="00F02AC2">
      <w:pPr>
        <w:jc w:val="center"/>
        <w:rPr>
          <w:rFonts w:ascii="微软雅黑" w:eastAsia="微软雅黑" w:hAnsi="微软雅黑" w:cs="微软雅黑"/>
          <w:b/>
          <w:bCs/>
          <w:sz w:val="22"/>
          <w:szCs w:val="22"/>
          <w:lang w:eastAsia="zh-CN"/>
        </w:rPr>
      </w:pPr>
      <w:r>
        <w:rPr>
          <w:rFonts w:ascii="微软雅黑" w:eastAsia="微软雅黑" w:hAnsi="微软雅黑" w:cs="微软雅黑" w:hint="eastAsia"/>
          <w:b/>
          <w:bCs/>
          <w:sz w:val="22"/>
          <w:szCs w:val="22"/>
          <w:lang w:eastAsia="zh-CN"/>
        </w:rPr>
        <w:t>业务主题数据接入说明</w:t>
      </w:r>
    </w:p>
    <w:p w:rsidR="006146AA" w:rsidRDefault="00F02AC2">
      <w:pPr>
        <w:jc w:val="both"/>
        <w:rPr>
          <w:rFonts w:ascii="微软雅黑" w:eastAsia="微软雅黑" w:hAnsi="微软雅黑" w:cs="微软雅黑"/>
          <w:lang w:eastAsia="zh-CN"/>
        </w:rPr>
      </w:pPr>
      <w:r>
        <w:rPr>
          <w:rFonts w:ascii="微软雅黑" w:eastAsia="微软雅黑" w:hAnsi="微软雅黑" w:cs="微软雅黑" w:hint="eastAsia"/>
          <w:b/>
          <w:bCs/>
          <w:lang w:eastAsia="zh-CN"/>
        </w:rPr>
        <w:t>前言</w:t>
      </w:r>
      <w:r>
        <w:rPr>
          <w:rFonts w:ascii="微软雅黑" w:eastAsia="微软雅黑" w:hAnsi="微软雅黑" w:cs="微软雅黑" w:hint="eastAsia"/>
          <w:lang w:eastAsia="zh-CN"/>
        </w:rPr>
        <w:t>：业务主题配置功能，是方便业务侧开发人员接入和调试业务数据上报请求而设置的。已接入的业务主题，可以在业务指标配置中根据需要配置筛选规则，建立业务指标。</w:t>
      </w:r>
    </w:p>
    <w:p w:rsidR="006146AA" w:rsidRDefault="00F02AC2">
      <w:pPr>
        <w:jc w:val="both"/>
        <w:rPr>
          <w:rFonts w:ascii="微软雅黑" w:eastAsia="微软雅黑" w:hAnsi="微软雅黑" w:cs="微软雅黑"/>
          <w:b/>
          <w:bCs/>
          <w:lang w:eastAsia="zh-CN"/>
        </w:rPr>
      </w:pPr>
      <w:r>
        <w:rPr>
          <w:rFonts w:ascii="微软雅黑" w:eastAsia="微软雅黑" w:hAnsi="微软雅黑" w:cs="微软雅黑" w:hint="eastAsia"/>
          <w:b/>
          <w:bCs/>
          <w:lang w:eastAsia="zh-CN"/>
        </w:rPr>
        <w:t>其它说明：</w:t>
      </w:r>
      <w:r>
        <w:rPr>
          <w:rFonts w:ascii="微软雅黑" w:eastAsia="微软雅黑" w:hAnsi="微软雅黑" w:cs="微软雅黑" w:hint="eastAsia"/>
          <w:bCs/>
          <w:lang w:eastAsia="zh-CN"/>
        </w:rPr>
        <w:t>业务主题数据会根据业务系统的分管授权展示每个人分管的业务系统数据。</w:t>
      </w:r>
    </w:p>
    <w:p w:rsidR="006146AA" w:rsidRDefault="006146AA">
      <w:pPr>
        <w:jc w:val="both"/>
        <w:rPr>
          <w:rFonts w:ascii="微软雅黑" w:eastAsia="微软雅黑" w:hAnsi="微软雅黑" w:cs="微软雅黑"/>
          <w:lang w:eastAsia="zh-CN"/>
        </w:rPr>
      </w:pPr>
    </w:p>
    <w:p w:rsidR="006146AA" w:rsidRDefault="00F02AC2">
      <w:pPr>
        <w:numPr>
          <w:ilvl w:val="0"/>
          <w:numId w:val="27"/>
        </w:numPr>
        <w:jc w:val="both"/>
        <w:rPr>
          <w:rFonts w:ascii="微软雅黑" w:eastAsia="微软雅黑" w:hAnsi="微软雅黑" w:cs="微软雅黑"/>
          <w:b/>
          <w:bCs/>
          <w:color w:val="31849B" w:themeColor="accent5" w:themeShade="BF"/>
          <w:lang w:eastAsia="zh-CN"/>
        </w:rPr>
      </w:pPr>
      <w:r>
        <w:rPr>
          <w:rFonts w:ascii="微软雅黑" w:eastAsia="微软雅黑" w:hAnsi="微软雅黑" w:cs="微软雅黑" w:hint="eastAsia"/>
          <w:b/>
          <w:bCs/>
          <w:color w:val="31849B" w:themeColor="accent5" w:themeShade="BF"/>
          <w:lang w:eastAsia="zh-CN"/>
        </w:rPr>
        <w:t>业务主题数据列表</w:t>
      </w:r>
    </w:p>
    <w:p w:rsidR="006146AA" w:rsidRDefault="00F02AC2">
      <w:pPr>
        <w:jc w:val="both"/>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登陆</w:t>
      </w:r>
      <w:r w:rsidR="005D24C5">
        <w:rPr>
          <w:rFonts w:ascii="微软雅黑" w:eastAsia="微软雅黑" w:hAnsi="微软雅黑" w:cs="微软雅黑" w:hint="eastAsia"/>
          <w:sz w:val="18"/>
          <w:szCs w:val="18"/>
          <w:lang w:eastAsia="zh-CN"/>
        </w:rPr>
        <w:t>平台</w:t>
      </w:r>
      <w:r>
        <w:rPr>
          <w:rFonts w:ascii="微软雅黑" w:eastAsia="微软雅黑" w:hAnsi="微软雅黑" w:cs="微软雅黑" w:hint="eastAsia"/>
          <w:sz w:val="18"/>
          <w:szCs w:val="18"/>
          <w:lang w:eastAsia="zh-CN"/>
        </w:rPr>
        <w:t>，点击</w:t>
      </w:r>
      <w:r w:rsidR="005D24C5">
        <w:rPr>
          <w:rFonts w:ascii="微软雅黑" w:eastAsia="微软雅黑" w:hAnsi="微软雅黑" w:cs="微软雅黑" w:hint="eastAsia"/>
          <w:sz w:val="18"/>
          <w:szCs w:val="18"/>
          <w:lang w:eastAsia="zh-CN"/>
        </w:rPr>
        <w:t>【</w:t>
      </w:r>
      <w:r w:rsidR="005D24C5">
        <w:rPr>
          <w:rFonts w:ascii="微软雅黑" w:eastAsia="微软雅黑" w:hAnsi="微软雅黑" w:cs="微软雅黑" w:hint="eastAsia"/>
          <w:sz w:val="18"/>
          <w:szCs w:val="18"/>
          <w:lang w:eastAsia="zh-CN"/>
        </w:rPr>
        <w:t>省级局数据中心</w:t>
      </w:r>
      <w:r w:rsidR="005D24C5">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w:t>
      </w:r>
      <w:r w:rsidR="005D24C5">
        <w:rPr>
          <w:rFonts w:ascii="微软雅黑" w:eastAsia="微软雅黑" w:hAnsi="微软雅黑" w:cs="微软雅黑" w:hint="eastAsia"/>
          <w:sz w:val="18"/>
          <w:szCs w:val="18"/>
          <w:lang w:eastAsia="zh-CN"/>
        </w:rPr>
        <w:t>告警监控</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w:t>
      </w:r>
      <w:r w:rsidR="005D24C5">
        <w:rPr>
          <w:rFonts w:ascii="微软雅黑" w:eastAsia="微软雅黑" w:hAnsi="微软雅黑" w:cs="微软雅黑" w:hint="eastAsia"/>
          <w:sz w:val="18"/>
          <w:szCs w:val="18"/>
          <w:lang w:eastAsia="zh-CN"/>
        </w:rPr>
        <w:t>【主题管理</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【主题</w:t>
      </w:r>
      <w:r>
        <w:rPr>
          <w:rFonts w:ascii="微软雅黑" w:eastAsia="微软雅黑" w:hAnsi="微软雅黑" w:cs="微软雅黑" w:hint="eastAsia"/>
          <w:sz w:val="18"/>
          <w:szCs w:val="18"/>
          <w:lang w:eastAsia="zh-CN"/>
        </w:rPr>
        <w:t>定义】，进入主题数据定义列表页面</w:t>
      </w:r>
    </w:p>
    <w:p w:rsidR="006146AA" w:rsidRDefault="003E022F">
      <w:pPr>
        <w:rPr>
          <w:rFonts w:ascii="微软雅黑" w:eastAsia="微软雅黑" w:hAnsi="微软雅黑" w:cs="微软雅黑"/>
          <w:lang w:eastAsia="zh-CN"/>
        </w:rPr>
      </w:pPr>
      <w:r>
        <w:rPr>
          <w:noProof/>
          <w:lang w:eastAsia="zh-CN"/>
        </w:rPr>
        <w:drawing>
          <wp:inline distT="0" distB="0" distL="0" distR="0" wp14:anchorId="646C6188" wp14:editId="1D98A905">
            <wp:extent cx="5274310" cy="193208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32082"/>
                    </a:xfrm>
                    <a:prstGeom prst="rect">
                      <a:avLst/>
                    </a:prstGeom>
                  </pic:spPr>
                </pic:pic>
              </a:graphicData>
            </a:graphic>
          </wp:inline>
        </w:drawing>
      </w:r>
    </w:p>
    <w:p w:rsidR="006146AA" w:rsidRDefault="006146AA">
      <w:pPr>
        <w:rPr>
          <w:rFonts w:ascii="微软雅黑" w:eastAsia="微软雅黑" w:hAnsi="微软雅黑" w:cs="微软雅黑"/>
          <w:sz w:val="18"/>
          <w:szCs w:val="18"/>
          <w:lang w:eastAsia="zh-CN"/>
        </w:rPr>
      </w:pPr>
    </w:p>
    <w:p w:rsidR="006146AA" w:rsidRDefault="006146AA">
      <w:pPr>
        <w:rPr>
          <w:rFonts w:ascii="微软雅黑" w:eastAsia="微软雅黑" w:hAnsi="微软雅黑" w:cs="微软雅黑"/>
          <w:sz w:val="18"/>
          <w:szCs w:val="18"/>
          <w:lang w:eastAsia="zh-CN"/>
        </w:rPr>
      </w:pP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点击</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操作</w:t>
      </w:r>
      <w:r>
        <w:rPr>
          <w:rFonts w:ascii="微软雅黑" w:eastAsia="微软雅黑" w:hAnsi="微软雅黑" w:cs="微软雅黑" w:hint="eastAsia"/>
          <w:sz w:val="18"/>
          <w:szCs w:val="18"/>
          <w:lang w:eastAsia="zh-CN"/>
        </w:rPr>
        <w:t>]- [</w:t>
      </w:r>
      <w:r>
        <w:rPr>
          <w:rFonts w:ascii="微软雅黑" w:eastAsia="微软雅黑" w:hAnsi="微软雅黑" w:cs="微软雅黑" w:hint="eastAsia"/>
          <w:sz w:val="18"/>
          <w:szCs w:val="18"/>
          <w:lang w:eastAsia="zh-CN"/>
        </w:rPr>
        <w:t>日志</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，可以查看主题数据采集日志</w:t>
      </w:r>
      <w:r w:rsidR="003E022F">
        <w:rPr>
          <w:rFonts w:ascii="微软雅黑" w:eastAsia="微软雅黑" w:hAnsi="微软雅黑" w:cs="微软雅黑" w:hint="eastAsia"/>
          <w:sz w:val="18"/>
          <w:szCs w:val="18"/>
          <w:lang w:eastAsia="zh-CN"/>
        </w:rPr>
        <w:t>（</w:t>
      </w:r>
      <w:r w:rsidR="003E022F">
        <w:rPr>
          <w:rFonts w:ascii="微软雅黑" w:eastAsia="微软雅黑" w:hAnsi="微软雅黑" w:cs="微软雅黑" w:hint="eastAsia"/>
          <w:sz w:val="18"/>
          <w:szCs w:val="18"/>
          <w:lang w:eastAsia="zh-CN"/>
        </w:rPr>
        <w:t>上报</w:t>
      </w:r>
      <w:r w:rsidR="003E022F">
        <w:rPr>
          <w:rFonts w:ascii="微软雅黑" w:eastAsia="微软雅黑" w:hAnsi="微软雅黑" w:cs="微软雅黑" w:hint="eastAsia"/>
          <w:sz w:val="18"/>
          <w:szCs w:val="18"/>
          <w:lang w:eastAsia="zh-CN"/>
        </w:rPr>
        <w:t>的最新此主题数据）</w:t>
      </w:r>
    </w:p>
    <w:p w:rsidR="006146AA" w:rsidRDefault="00F02AC2">
      <w:pPr>
        <w:spacing w:before="0" w:after="0"/>
        <w:rPr>
          <w:rFonts w:ascii="宋体" w:hAnsi="宋体" w:cs="宋体"/>
          <w:sz w:val="24"/>
          <w:szCs w:val="24"/>
          <w:lang w:eastAsia="zh-CN"/>
        </w:rPr>
      </w:pPr>
      <w:r>
        <w:rPr>
          <w:noProof/>
          <w:lang w:eastAsia="zh-CN"/>
        </w:rPr>
        <w:drawing>
          <wp:inline distT="0" distB="0" distL="114300" distR="114300">
            <wp:extent cx="4218305" cy="3409950"/>
            <wp:effectExtent l="0" t="0" r="317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4218305" cy="3409950"/>
                    </a:xfrm>
                    <a:prstGeom prst="rect">
                      <a:avLst/>
                    </a:prstGeom>
                    <a:noFill/>
                    <a:ln w="9525">
                      <a:noFill/>
                    </a:ln>
                  </pic:spPr>
                </pic:pic>
              </a:graphicData>
            </a:graphic>
          </wp:inline>
        </w:drawing>
      </w:r>
    </w:p>
    <w:p w:rsidR="006146AA" w:rsidRDefault="006146AA">
      <w:pPr>
        <w:rPr>
          <w:rFonts w:ascii="微软雅黑" w:eastAsia="微软雅黑" w:hAnsi="微软雅黑" w:cs="微软雅黑"/>
          <w:sz w:val="18"/>
          <w:szCs w:val="18"/>
          <w:lang w:eastAsia="zh-CN"/>
        </w:rPr>
      </w:pPr>
    </w:p>
    <w:p w:rsidR="006146AA" w:rsidRDefault="006146AA">
      <w:pPr>
        <w:rPr>
          <w:rFonts w:ascii="微软雅黑" w:eastAsia="微软雅黑" w:hAnsi="微软雅黑" w:cs="微软雅黑"/>
          <w:sz w:val="18"/>
          <w:szCs w:val="18"/>
          <w:lang w:eastAsia="zh-CN"/>
        </w:rPr>
      </w:pP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lastRenderedPageBreak/>
        <w:t>点击接收开关，可以控制主题数据是否接收</w:t>
      </w:r>
      <w:r w:rsidR="008A7D80">
        <w:rPr>
          <w:rFonts w:ascii="微软雅黑" w:eastAsia="微软雅黑" w:hAnsi="微软雅黑" w:cs="微软雅黑" w:hint="eastAsia"/>
          <w:sz w:val="18"/>
          <w:szCs w:val="18"/>
          <w:lang w:eastAsia="zh-CN"/>
        </w:rPr>
        <w:t>（关闭此开关，将不再入库此主题的上报数据）</w:t>
      </w:r>
    </w:p>
    <w:p w:rsidR="006146AA" w:rsidRDefault="00F02AC2">
      <w:pPr>
        <w:rPr>
          <w:rFonts w:ascii="微软雅黑" w:eastAsia="微软雅黑" w:hAnsi="微软雅黑" w:cs="微软雅黑"/>
          <w:sz w:val="18"/>
          <w:szCs w:val="18"/>
          <w:lang w:eastAsia="zh-CN"/>
        </w:rPr>
      </w:pPr>
      <w:r>
        <w:rPr>
          <w:noProof/>
          <w:lang w:eastAsia="zh-CN"/>
        </w:rPr>
        <w:drawing>
          <wp:inline distT="0" distB="0" distL="114300" distR="114300">
            <wp:extent cx="5274945" cy="3426460"/>
            <wp:effectExtent l="0" t="0" r="13335"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74945" cy="3426460"/>
                    </a:xfrm>
                    <a:prstGeom prst="rect">
                      <a:avLst/>
                    </a:prstGeom>
                    <a:noFill/>
                    <a:ln w="9525">
                      <a:noFill/>
                    </a:ln>
                  </pic:spPr>
                </pic:pic>
              </a:graphicData>
            </a:graphic>
          </wp:inline>
        </w:drawing>
      </w:r>
    </w:p>
    <w:p w:rsidR="006146AA" w:rsidRDefault="006146AA">
      <w:pPr>
        <w:rPr>
          <w:rFonts w:ascii="微软雅黑" w:eastAsia="微软雅黑" w:hAnsi="微软雅黑" w:cs="微软雅黑"/>
          <w:sz w:val="18"/>
          <w:szCs w:val="18"/>
          <w:lang w:eastAsia="zh-CN"/>
        </w:rPr>
      </w:pPr>
    </w:p>
    <w:p w:rsidR="006146AA" w:rsidRDefault="00F02AC2">
      <w:pPr>
        <w:numPr>
          <w:ilvl w:val="0"/>
          <w:numId w:val="27"/>
        </w:numPr>
        <w:jc w:val="both"/>
        <w:rPr>
          <w:rFonts w:ascii="微软雅黑" w:eastAsia="微软雅黑" w:hAnsi="微软雅黑" w:cs="微软雅黑"/>
          <w:b/>
          <w:bCs/>
          <w:color w:val="31849B" w:themeColor="accent5" w:themeShade="BF"/>
          <w:lang w:eastAsia="zh-CN"/>
        </w:rPr>
      </w:pPr>
      <w:r>
        <w:rPr>
          <w:rFonts w:ascii="微软雅黑" w:eastAsia="微软雅黑" w:hAnsi="微软雅黑" w:cs="微软雅黑" w:hint="eastAsia"/>
          <w:b/>
          <w:bCs/>
          <w:color w:val="31849B" w:themeColor="accent5" w:themeShade="BF"/>
          <w:lang w:eastAsia="zh-CN"/>
        </w:rPr>
        <w:t>新增业务主题数据</w:t>
      </w: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点击</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主题数据接入和调试</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，进入到主题数据新增页面</w:t>
      </w:r>
    </w:p>
    <w:p w:rsidR="006146AA" w:rsidRDefault="00DD0B1E">
      <w:pPr>
        <w:rPr>
          <w:rFonts w:ascii="微软雅黑" w:eastAsia="微软雅黑" w:hAnsi="微软雅黑" w:cs="微软雅黑"/>
        </w:rPr>
      </w:pPr>
      <w:r>
        <w:rPr>
          <w:noProof/>
          <w:lang w:eastAsia="zh-CN"/>
        </w:rPr>
        <w:drawing>
          <wp:inline distT="0" distB="0" distL="0" distR="0" wp14:anchorId="0592C939" wp14:editId="6A977D68">
            <wp:extent cx="5274310" cy="261334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13347"/>
                    </a:xfrm>
                    <a:prstGeom prst="rect">
                      <a:avLst/>
                    </a:prstGeom>
                  </pic:spPr>
                </pic:pic>
              </a:graphicData>
            </a:graphic>
          </wp:inline>
        </w:drawing>
      </w: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b/>
          <w:bCs/>
          <w:color w:val="365F91" w:themeColor="accent1" w:themeShade="BF"/>
          <w:sz w:val="18"/>
          <w:szCs w:val="18"/>
          <w:lang w:eastAsia="zh-CN"/>
        </w:rPr>
        <w:t>主题数据名称</w:t>
      </w:r>
      <w:r>
        <w:rPr>
          <w:rFonts w:ascii="微软雅黑" w:eastAsia="微软雅黑" w:hAnsi="微软雅黑" w:cs="微软雅黑" w:hint="eastAsia"/>
          <w:sz w:val="18"/>
          <w:szCs w:val="18"/>
          <w:lang w:eastAsia="zh-CN"/>
        </w:rPr>
        <w:t>：主题数据名称，按照主题数据属性命名，一般可写成主题数据接口名称</w:t>
      </w: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b/>
          <w:bCs/>
          <w:color w:val="365F91" w:themeColor="accent1" w:themeShade="BF"/>
          <w:sz w:val="18"/>
          <w:szCs w:val="18"/>
          <w:lang w:eastAsia="zh-CN"/>
        </w:rPr>
        <w:t>业务系统</w:t>
      </w:r>
      <w:r>
        <w:rPr>
          <w:rFonts w:ascii="微软雅黑" w:eastAsia="微软雅黑" w:hAnsi="微软雅黑" w:cs="微软雅黑" w:hint="eastAsia"/>
          <w:sz w:val="18"/>
          <w:szCs w:val="18"/>
          <w:lang w:eastAsia="zh-CN"/>
        </w:rPr>
        <w:t>：选择增加所属的业务系统</w:t>
      </w: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b/>
          <w:bCs/>
          <w:color w:val="365F91" w:themeColor="accent1" w:themeShade="BF"/>
          <w:sz w:val="18"/>
          <w:szCs w:val="18"/>
          <w:lang w:eastAsia="zh-CN"/>
        </w:rPr>
        <w:t>接入方式</w:t>
      </w:r>
      <w:r>
        <w:rPr>
          <w:rFonts w:ascii="微软雅黑" w:eastAsia="微软雅黑" w:hAnsi="微软雅黑" w:cs="微软雅黑" w:hint="eastAsia"/>
          <w:sz w:val="18"/>
          <w:szCs w:val="18"/>
          <w:lang w:eastAsia="zh-CN"/>
        </w:rPr>
        <w:t>：默认为接口传数据接入</w:t>
      </w:r>
      <w:r w:rsidR="00322CD8">
        <w:rPr>
          <w:rFonts w:ascii="微软雅黑" w:eastAsia="微软雅黑" w:hAnsi="微软雅黑" w:cs="微软雅黑" w:hint="eastAsia"/>
          <w:sz w:val="18"/>
          <w:szCs w:val="18"/>
          <w:lang w:eastAsia="zh-CN"/>
        </w:rPr>
        <w:t>（指业务侧通过http接口的方式上报主题数据）</w:t>
      </w:r>
      <w:r w:rsidR="00DD0B1E">
        <w:rPr>
          <w:rFonts w:ascii="微软雅黑" w:eastAsia="微软雅黑" w:hAnsi="微软雅黑" w:cs="微软雅黑" w:hint="eastAsia"/>
          <w:sz w:val="18"/>
          <w:szCs w:val="18"/>
          <w:lang w:eastAsia="zh-CN"/>
        </w:rPr>
        <w:t>，日志接入指通过filebeat抓取日志数据解析上报</w:t>
      </w:r>
    </w:p>
    <w:p w:rsidR="006146AA" w:rsidRDefault="00F02AC2">
      <w:pPr>
        <w:rPr>
          <w:rFonts w:ascii="微软雅黑" w:eastAsia="微软雅黑" w:hAnsi="微软雅黑" w:cs="微软雅黑" w:hint="eastAsia"/>
          <w:sz w:val="18"/>
          <w:szCs w:val="18"/>
          <w:lang w:eastAsia="zh-CN"/>
        </w:rPr>
      </w:pPr>
      <w:r>
        <w:rPr>
          <w:rFonts w:ascii="微软雅黑" w:eastAsia="微软雅黑" w:hAnsi="微软雅黑" w:cs="微软雅黑" w:hint="eastAsia"/>
          <w:b/>
          <w:bCs/>
          <w:color w:val="365F91" w:themeColor="accent1" w:themeShade="BF"/>
          <w:sz w:val="18"/>
          <w:szCs w:val="18"/>
          <w:lang w:eastAsia="zh-CN"/>
        </w:rPr>
        <w:t>数据定义</w:t>
      </w:r>
      <w:r>
        <w:rPr>
          <w:rFonts w:ascii="微软雅黑" w:eastAsia="微软雅黑" w:hAnsi="微软雅黑" w:cs="微软雅黑" w:hint="eastAsia"/>
          <w:sz w:val="18"/>
          <w:szCs w:val="18"/>
          <w:lang w:eastAsia="zh-CN"/>
        </w:rPr>
        <w:t>：</w:t>
      </w:r>
    </w:p>
    <w:p w:rsidR="00926976" w:rsidRPr="00926976" w:rsidRDefault="00015291" w:rsidP="00926976">
      <w:pPr>
        <w:pStyle w:val="affc"/>
        <w:spacing w:before="0" w:after="0"/>
        <w:ind w:left="620" w:firstLineChars="0" w:firstLine="0"/>
        <w:rPr>
          <w:rFonts w:ascii="宋体" w:hAnsi="宋体" w:cs="宋体"/>
          <w:sz w:val="24"/>
          <w:szCs w:val="24"/>
          <w:lang w:eastAsia="zh-CN"/>
        </w:rPr>
      </w:pPr>
      <w:r>
        <w:rPr>
          <w:rFonts w:ascii="微软雅黑" w:eastAsia="微软雅黑" w:hAnsi="微软雅黑" w:cs="微软雅黑" w:hint="eastAsia"/>
          <w:sz w:val="18"/>
          <w:szCs w:val="18"/>
          <w:lang w:eastAsia="zh-CN"/>
        </w:rPr>
        <w:tab/>
        <w:t>日志内容：填入自定义上报数据样例</w:t>
      </w:r>
      <w:r w:rsidR="00926976" w:rsidRPr="00926976">
        <w:rPr>
          <w:rFonts w:ascii="宋体" w:hAnsi="宋体" w:cs="宋体"/>
          <w:sz w:val="24"/>
          <w:szCs w:val="24"/>
          <w:lang w:eastAsia="zh-CN"/>
        </w:rPr>
        <w:t xml:space="preserve"> </w:t>
      </w:r>
    </w:p>
    <w:p w:rsidR="00015291" w:rsidRPr="00926976" w:rsidRDefault="00015291">
      <w:pPr>
        <w:rPr>
          <w:rFonts w:ascii="微软雅黑" w:eastAsia="微软雅黑" w:hAnsi="微软雅黑" w:cs="微软雅黑" w:hint="eastAsia"/>
          <w:sz w:val="18"/>
          <w:szCs w:val="18"/>
          <w:lang w:eastAsia="zh-CN"/>
        </w:rPr>
      </w:pPr>
    </w:p>
    <w:p w:rsidR="00015291" w:rsidRDefault="00015291">
      <w:pPr>
        <w:rPr>
          <w:rFonts w:ascii="微软雅黑" w:eastAsia="微软雅黑" w:hAnsi="微软雅黑" w:cs="微软雅黑" w:hint="eastAsia"/>
          <w:sz w:val="18"/>
          <w:szCs w:val="18"/>
          <w:lang w:eastAsia="zh-CN"/>
        </w:rPr>
      </w:pPr>
      <w:r>
        <w:rPr>
          <w:rFonts w:ascii="微软雅黑" w:eastAsia="微软雅黑" w:hAnsi="微软雅黑" w:cs="微软雅黑" w:hint="eastAsia"/>
          <w:sz w:val="18"/>
          <w:szCs w:val="18"/>
          <w:lang w:eastAsia="zh-CN"/>
        </w:rPr>
        <w:lastRenderedPageBreak/>
        <w:tab/>
        <w:t>维度设置：配置上报数据匹配规则、顺序、字段名、字段名，维度表达式又分两种类型：</w:t>
      </w:r>
      <w:r w:rsidR="00CC6764">
        <w:rPr>
          <w:rFonts w:ascii="微软雅黑" w:eastAsia="微软雅黑" w:hAnsi="微软雅黑" w:cs="微软雅黑" w:hint="eastAsia"/>
          <w:sz w:val="18"/>
          <w:szCs w:val="18"/>
          <w:lang w:eastAsia="zh-CN"/>
        </w:rPr>
        <w:t>自定义</w:t>
      </w:r>
      <w:r w:rsidR="00CC6764">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内置</w:t>
      </w:r>
      <w:r w:rsidR="00CC6764">
        <w:rPr>
          <w:rFonts w:ascii="微软雅黑" w:eastAsia="微软雅黑" w:hAnsi="微软雅黑" w:cs="微软雅黑" w:hint="eastAsia"/>
          <w:sz w:val="18"/>
          <w:szCs w:val="18"/>
          <w:lang w:eastAsia="zh-CN"/>
        </w:rPr>
        <w:t>，自定义维度表达式一般用来</w:t>
      </w:r>
      <w:r w:rsidR="00926976" w:rsidRPr="00926976">
        <w:rPr>
          <w:rFonts w:ascii="微软雅黑" w:eastAsia="微软雅黑" w:hAnsi="微软雅黑" w:cs="微软雅黑"/>
          <w:sz w:val="18"/>
          <w:szCs w:val="18"/>
          <w:lang w:eastAsia="zh-CN"/>
        </w:rPr>
        <w:t>生成匹配规则</w:t>
      </w:r>
      <w:r w:rsidR="00CC6764">
        <w:rPr>
          <w:rFonts w:ascii="微软雅黑" w:eastAsia="微软雅黑" w:hAnsi="微软雅黑" w:cs="微软雅黑" w:hint="eastAsia"/>
          <w:sz w:val="18"/>
          <w:szCs w:val="18"/>
          <w:lang w:eastAsia="zh-CN"/>
        </w:rPr>
        <w:t>，比如做两个内置表达式匹配字段之间的分隔配置，不做字段</w:t>
      </w:r>
      <w:r w:rsidR="00C21A11">
        <w:rPr>
          <w:rFonts w:ascii="微软雅黑" w:eastAsia="微软雅黑" w:hAnsi="微软雅黑" w:cs="微软雅黑" w:hint="eastAsia"/>
          <w:sz w:val="18"/>
          <w:szCs w:val="18"/>
          <w:lang w:eastAsia="zh-CN"/>
        </w:rPr>
        <w:t>配置</w:t>
      </w:r>
      <w:r w:rsidR="00CC6764">
        <w:rPr>
          <w:rFonts w:ascii="微软雅黑" w:eastAsia="微软雅黑" w:hAnsi="微软雅黑" w:cs="微软雅黑" w:hint="eastAsia"/>
          <w:sz w:val="18"/>
          <w:szCs w:val="18"/>
          <w:lang w:eastAsia="zh-CN"/>
        </w:rPr>
        <w:t>存储</w:t>
      </w:r>
      <w:r>
        <w:rPr>
          <w:rFonts w:ascii="微软雅黑" w:eastAsia="微软雅黑" w:hAnsi="微软雅黑" w:cs="微软雅黑" w:hint="eastAsia"/>
          <w:sz w:val="18"/>
          <w:szCs w:val="18"/>
          <w:lang w:eastAsia="zh-CN"/>
        </w:rPr>
        <w:t>，内置表达式有如下几种：</w:t>
      </w:r>
    </w:p>
    <w:p w:rsidR="00015291" w:rsidRPr="00015291" w:rsidRDefault="00015291" w:rsidP="00015291">
      <w:pPr>
        <w:pStyle w:val="affc"/>
        <w:numPr>
          <w:ilvl w:val="0"/>
          <w:numId w:val="28"/>
        </w:numPr>
        <w:ind w:firstLineChars="0"/>
        <w:rPr>
          <w:rFonts w:ascii="微软雅黑" w:eastAsia="微软雅黑" w:hAnsi="微软雅黑" w:cs="微软雅黑" w:hint="eastAsia"/>
          <w:sz w:val="18"/>
          <w:szCs w:val="18"/>
          <w:lang w:eastAsia="zh-CN"/>
        </w:rPr>
      </w:pPr>
      <w:r w:rsidRPr="00015291">
        <w:rPr>
          <w:rFonts w:ascii="微软雅黑" w:eastAsia="微软雅黑" w:hAnsi="微软雅黑" w:cs="微软雅黑" w:hint="eastAsia"/>
          <w:sz w:val="18"/>
          <w:szCs w:val="18"/>
          <w:lang w:eastAsia="zh-CN"/>
        </w:rPr>
        <w:t>PATH: 匹配常规PATH</w:t>
      </w:r>
      <w:r>
        <w:rPr>
          <w:rFonts w:ascii="微软雅黑" w:eastAsia="微软雅黑" w:hAnsi="微软雅黑" w:cs="微软雅黑" w:hint="eastAsia"/>
          <w:sz w:val="18"/>
          <w:szCs w:val="18"/>
          <w:lang w:eastAsia="zh-CN"/>
        </w:rPr>
        <w:t xml:space="preserve">  </w:t>
      </w:r>
    </w:p>
    <w:p w:rsidR="00015291" w:rsidRPr="00015291" w:rsidRDefault="00015291" w:rsidP="00015291">
      <w:pPr>
        <w:pStyle w:val="affc"/>
        <w:numPr>
          <w:ilvl w:val="0"/>
          <w:numId w:val="28"/>
        </w:numPr>
        <w:ind w:firstLineChars="0"/>
        <w:rPr>
          <w:rFonts w:ascii="微软雅黑" w:eastAsia="微软雅黑" w:hAnsi="微软雅黑" w:cs="微软雅黑" w:hint="eastAsia"/>
          <w:sz w:val="18"/>
          <w:szCs w:val="18"/>
          <w:lang w:eastAsia="zh-CN"/>
        </w:rPr>
      </w:pPr>
      <w:r w:rsidRPr="00015291">
        <w:rPr>
          <w:rFonts w:ascii="微软雅黑" w:eastAsia="微软雅黑" w:hAnsi="微软雅黑" w:cs="微软雅黑" w:hint="eastAsia"/>
          <w:sz w:val="18"/>
          <w:szCs w:val="18"/>
          <w:lang w:eastAsia="zh-CN"/>
        </w:rPr>
        <w:t>日期：</w:t>
      </w:r>
      <w:r>
        <w:rPr>
          <w:rFonts w:ascii="微软雅黑" w:eastAsia="微软雅黑" w:hAnsi="微软雅黑" w:cs="微软雅黑" w:hint="eastAsia"/>
          <w:sz w:val="18"/>
          <w:szCs w:val="18"/>
          <w:lang w:eastAsia="zh-CN"/>
        </w:rPr>
        <w:t>匹配</w:t>
      </w:r>
      <w:r w:rsidR="00786AB6">
        <w:rPr>
          <w:rFonts w:ascii="微软雅黑" w:eastAsia="微软雅黑" w:hAnsi="微软雅黑" w:cs="微软雅黑" w:hint="eastAsia"/>
          <w:sz w:val="18"/>
          <w:szCs w:val="18"/>
          <w:lang w:eastAsia="zh-CN"/>
        </w:rPr>
        <w:t>美国、英国、中国日期常规写法</w:t>
      </w:r>
      <w:r w:rsidR="005F5CCC">
        <w:rPr>
          <w:rFonts w:ascii="微软雅黑" w:eastAsia="微软雅黑" w:hAnsi="微软雅黑" w:cs="微软雅黑" w:hint="eastAsia"/>
          <w:sz w:val="18"/>
          <w:szCs w:val="18"/>
          <w:lang w:eastAsia="zh-CN"/>
        </w:rPr>
        <w:t>，比如（2019/07/31）</w:t>
      </w:r>
    </w:p>
    <w:p w:rsidR="00015291" w:rsidRPr="00015291" w:rsidRDefault="00015291" w:rsidP="00786AB6">
      <w:pPr>
        <w:pStyle w:val="affc"/>
        <w:numPr>
          <w:ilvl w:val="0"/>
          <w:numId w:val="28"/>
        </w:numPr>
        <w:ind w:firstLineChars="0"/>
        <w:rPr>
          <w:rFonts w:ascii="微软雅黑" w:eastAsia="微软雅黑" w:hAnsi="微软雅黑" w:cs="微软雅黑" w:hint="eastAsia"/>
          <w:sz w:val="18"/>
          <w:szCs w:val="18"/>
          <w:lang w:eastAsia="zh-CN"/>
        </w:rPr>
      </w:pPr>
      <w:r w:rsidRPr="00015291">
        <w:rPr>
          <w:rFonts w:ascii="微软雅黑" w:eastAsia="微软雅黑" w:hAnsi="微软雅黑" w:cs="微软雅黑" w:hint="eastAsia"/>
          <w:sz w:val="18"/>
          <w:szCs w:val="18"/>
          <w:lang w:eastAsia="zh-CN"/>
        </w:rPr>
        <w:t>字符串：</w:t>
      </w:r>
      <w:r w:rsidR="00786AB6">
        <w:rPr>
          <w:rFonts w:ascii="微软雅黑" w:eastAsia="微软雅黑" w:hAnsi="微软雅黑" w:cs="微软雅黑" w:hint="eastAsia"/>
          <w:sz w:val="18"/>
          <w:szCs w:val="18"/>
          <w:lang w:eastAsia="zh-CN"/>
        </w:rPr>
        <w:t>可以匹配到一切字符</w:t>
      </w:r>
      <w:r w:rsidR="007A625A">
        <w:rPr>
          <w:rFonts w:ascii="微软雅黑" w:eastAsia="微软雅黑" w:hAnsi="微软雅黑" w:cs="微软雅黑" w:hint="eastAsia"/>
          <w:sz w:val="18"/>
          <w:szCs w:val="18"/>
          <w:lang w:eastAsia="zh-CN"/>
        </w:rPr>
        <w:t>（直到下一个自定义维度表达式）</w:t>
      </w:r>
      <w:r w:rsidR="00786AB6">
        <w:rPr>
          <w:rFonts w:ascii="微软雅黑" w:eastAsia="微软雅黑" w:hAnsi="微软雅黑" w:cs="微软雅黑" w:hint="eastAsia"/>
          <w:sz w:val="18"/>
          <w:szCs w:val="18"/>
          <w:lang w:eastAsia="zh-CN"/>
        </w:rPr>
        <w:t>，对应正则：</w:t>
      </w:r>
      <w:r w:rsidR="00786AB6" w:rsidRPr="00786AB6">
        <w:rPr>
          <w:rFonts w:ascii="微软雅黑" w:eastAsia="微软雅黑" w:hAnsi="微软雅黑" w:cs="微软雅黑"/>
          <w:sz w:val="18"/>
          <w:szCs w:val="18"/>
          <w:lang w:eastAsia="zh-CN"/>
        </w:rPr>
        <w:t>.*</w:t>
      </w:r>
    </w:p>
    <w:p w:rsidR="00015291" w:rsidRPr="00015291" w:rsidRDefault="00015291" w:rsidP="00015291">
      <w:pPr>
        <w:pStyle w:val="affc"/>
        <w:numPr>
          <w:ilvl w:val="0"/>
          <w:numId w:val="28"/>
        </w:numPr>
        <w:ind w:firstLineChars="0"/>
        <w:rPr>
          <w:rFonts w:ascii="微软雅黑" w:eastAsia="微软雅黑" w:hAnsi="微软雅黑" w:cs="微软雅黑" w:hint="eastAsia"/>
          <w:sz w:val="18"/>
          <w:szCs w:val="18"/>
          <w:lang w:eastAsia="zh-CN"/>
        </w:rPr>
      </w:pPr>
      <w:r w:rsidRPr="00015291">
        <w:rPr>
          <w:rFonts w:ascii="微软雅黑" w:eastAsia="微软雅黑" w:hAnsi="微软雅黑" w:cs="微软雅黑" w:hint="eastAsia"/>
          <w:sz w:val="18"/>
          <w:szCs w:val="18"/>
          <w:lang w:eastAsia="zh-CN"/>
        </w:rPr>
        <w:t>数字：</w:t>
      </w:r>
      <w:r w:rsidR="007A625A">
        <w:rPr>
          <w:rFonts w:ascii="微软雅黑" w:eastAsia="微软雅黑" w:hAnsi="微软雅黑" w:cs="微软雅黑" w:hint="eastAsia"/>
          <w:sz w:val="18"/>
          <w:szCs w:val="18"/>
          <w:lang w:eastAsia="zh-CN"/>
        </w:rPr>
        <w:t>匹配所有数字</w:t>
      </w:r>
    </w:p>
    <w:p w:rsidR="00015291" w:rsidRPr="00015291" w:rsidRDefault="00015291" w:rsidP="00015291">
      <w:pPr>
        <w:pStyle w:val="affc"/>
        <w:numPr>
          <w:ilvl w:val="0"/>
          <w:numId w:val="28"/>
        </w:numPr>
        <w:ind w:firstLineChars="0"/>
        <w:rPr>
          <w:rFonts w:ascii="微软雅黑" w:eastAsia="微软雅黑" w:hAnsi="微软雅黑" w:cs="微软雅黑" w:hint="eastAsia"/>
          <w:sz w:val="18"/>
          <w:szCs w:val="18"/>
          <w:lang w:eastAsia="zh-CN"/>
        </w:rPr>
      </w:pPr>
      <w:r w:rsidRPr="00015291">
        <w:rPr>
          <w:rFonts w:ascii="微软雅黑" w:eastAsia="微软雅黑" w:hAnsi="微软雅黑" w:cs="微软雅黑" w:hint="eastAsia"/>
          <w:sz w:val="18"/>
          <w:szCs w:val="18"/>
          <w:lang w:eastAsia="zh-CN"/>
        </w:rPr>
        <w:t>IP地址：</w:t>
      </w:r>
      <w:r w:rsidR="007106BC">
        <w:rPr>
          <w:rFonts w:ascii="微软雅黑" w:eastAsia="微软雅黑" w:hAnsi="微软雅黑" w:cs="微软雅黑" w:hint="eastAsia"/>
          <w:sz w:val="18"/>
          <w:szCs w:val="18"/>
          <w:lang w:eastAsia="zh-CN"/>
        </w:rPr>
        <w:t>匹配IP地址</w:t>
      </w:r>
    </w:p>
    <w:p w:rsidR="00015291" w:rsidRPr="00015291" w:rsidRDefault="00015291" w:rsidP="00015291">
      <w:pPr>
        <w:pStyle w:val="affc"/>
        <w:numPr>
          <w:ilvl w:val="0"/>
          <w:numId w:val="28"/>
        </w:numPr>
        <w:ind w:firstLineChars="0"/>
        <w:rPr>
          <w:rFonts w:ascii="微软雅黑" w:eastAsia="微软雅黑" w:hAnsi="微软雅黑" w:cs="微软雅黑" w:hint="eastAsia"/>
          <w:sz w:val="18"/>
          <w:szCs w:val="18"/>
          <w:lang w:eastAsia="zh-CN"/>
        </w:rPr>
      </w:pPr>
      <w:r w:rsidRPr="00015291">
        <w:rPr>
          <w:rFonts w:ascii="微软雅黑" w:eastAsia="微软雅黑" w:hAnsi="微软雅黑" w:cs="微软雅黑" w:hint="eastAsia"/>
          <w:sz w:val="18"/>
          <w:szCs w:val="18"/>
          <w:lang w:eastAsia="zh-CN"/>
        </w:rPr>
        <w:t>时间：</w:t>
      </w:r>
      <w:r w:rsidR="007106BC">
        <w:rPr>
          <w:rFonts w:ascii="微软雅黑" w:eastAsia="微软雅黑" w:hAnsi="微软雅黑" w:cs="微软雅黑" w:hint="eastAsia"/>
          <w:sz w:val="18"/>
          <w:szCs w:val="18"/>
          <w:lang w:eastAsia="zh-CN"/>
        </w:rPr>
        <w:t>匹配美国、英国、中国</w:t>
      </w:r>
      <w:r w:rsidR="007106BC">
        <w:rPr>
          <w:rFonts w:ascii="微软雅黑" w:eastAsia="微软雅黑" w:hAnsi="微软雅黑" w:cs="微软雅黑" w:hint="eastAsia"/>
          <w:sz w:val="18"/>
          <w:szCs w:val="18"/>
          <w:lang w:eastAsia="zh-CN"/>
        </w:rPr>
        <w:t>时间</w:t>
      </w:r>
      <w:r w:rsidR="007106BC">
        <w:rPr>
          <w:rFonts w:ascii="微软雅黑" w:eastAsia="微软雅黑" w:hAnsi="微软雅黑" w:cs="微软雅黑" w:hint="eastAsia"/>
          <w:sz w:val="18"/>
          <w:szCs w:val="18"/>
          <w:lang w:eastAsia="zh-CN"/>
        </w:rPr>
        <w:t>常规写法</w:t>
      </w:r>
      <w:r w:rsidR="000A5AE1">
        <w:rPr>
          <w:rFonts w:ascii="微软雅黑" w:eastAsia="微软雅黑" w:hAnsi="微软雅黑" w:cs="微软雅黑" w:hint="eastAsia"/>
          <w:sz w:val="18"/>
          <w:szCs w:val="18"/>
          <w:lang w:eastAsia="zh-CN"/>
        </w:rPr>
        <w:t>（2019</w:t>
      </w:r>
      <w:r w:rsidR="000A5AE1">
        <w:rPr>
          <w:rFonts w:ascii="微软雅黑" w:eastAsia="微软雅黑" w:hAnsi="微软雅黑" w:cs="微软雅黑" w:hint="eastAsia"/>
          <w:sz w:val="18"/>
          <w:szCs w:val="18"/>
          <w:lang w:eastAsia="zh-CN"/>
        </w:rPr>
        <w:t>/</w:t>
      </w:r>
      <w:r w:rsidR="000A5AE1">
        <w:rPr>
          <w:rFonts w:ascii="微软雅黑" w:eastAsia="微软雅黑" w:hAnsi="微软雅黑" w:cs="微软雅黑" w:hint="eastAsia"/>
          <w:sz w:val="18"/>
          <w:szCs w:val="18"/>
          <w:lang w:eastAsia="zh-CN"/>
        </w:rPr>
        <w:t>07</w:t>
      </w:r>
      <w:r w:rsidR="000A5AE1">
        <w:rPr>
          <w:rFonts w:ascii="微软雅黑" w:eastAsia="微软雅黑" w:hAnsi="微软雅黑" w:cs="微软雅黑" w:hint="eastAsia"/>
          <w:sz w:val="18"/>
          <w:szCs w:val="18"/>
          <w:lang w:eastAsia="zh-CN"/>
        </w:rPr>
        <w:t>/</w:t>
      </w:r>
      <w:r w:rsidR="000A5AE1">
        <w:rPr>
          <w:rFonts w:ascii="微软雅黑" w:eastAsia="微软雅黑" w:hAnsi="微软雅黑" w:cs="微软雅黑" w:hint="eastAsia"/>
          <w:sz w:val="18"/>
          <w:szCs w:val="18"/>
          <w:lang w:eastAsia="zh-CN"/>
        </w:rPr>
        <w:t>31</w:t>
      </w:r>
      <w:r w:rsidR="000A5AE1">
        <w:rPr>
          <w:rFonts w:ascii="微软雅黑" w:eastAsia="微软雅黑" w:hAnsi="微软雅黑" w:cs="微软雅黑" w:hint="eastAsia"/>
          <w:sz w:val="18"/>
          <w:szCs w:val="18"/>
          <w:lang w:eastAsia="zh-CN"/>
        </w:rPr>
        <w:t xml:space="preserve"> 10:52:59</w:t>
      </w:r>
      <w:r w:rsidR="000A5AE1">
        <w:rPr>
          <w:rFonts w:ascii="微软雅黑" w:eastAsia="微软雅黑" w:hAnsi="微软雅黑" w:cs="微软雅黑" w:hint="eastAsia"/>
          <w:sz w:val="18"/>
          <w:szCs w:val="18"/>
          <w:lang w:eastAsia="zh-CN"/>
        </w:rPr>
        <w:t>）</w:t>
      </w:r>
    </w:p>
    <w:p w:rsidR="00015291" w:rsidRPr="00015291" w:rsidRDefault="00015291" w:rsidP="00015291">
      <w:pPr>
        <w:pStyle w:val="affc"/>
        <w:numPr>
          <w:ilvl w:val="0"/>
          <w:numId w:val="28"/>
        </w:numPr>
        <w:ind w:firstLineChars="0"/>
        <w:rPr>
          <w:rFonts w:ascii="微软雅黑" w:eastAsia="微软雅黑" w:hAnsi="微软雅黑" w:cs="微软雅黑" w:hint="eastAsia"/>
          <w:sz w:val="18"/>
          <w:szCs w:val="18"/>
          <w:lang w:eastAsia="zh-CN"/>
        </w:rPr>
      </w:pPr>
      <w:r w:rsidRPr="00015291">
        <w:rPr>
          <w:rFonts w:ascii="微软雅黑" w:eastAsia="微软雅黑" w:hAnsi="微软雅黑" w:cs="微软雅黑" w:hint="eastAsia"/>
          <w:sz w:val="18"/>
          <w:szCs w:val="18"/>
          <w:lang w:eastAsia="zh-CN"/>
        </w:rPr>
        <w:t>日志级别：</w:t>
      </w:r>
      <w:r w:rsidR="005F5CCC">
        <w:rPr>
          <w:rFonts w:ascii="微软雅黑" w:eastAsia="微软雅黑" w:hAnsi="微软雅黑" w:cs="微软雅黑" w:hint="eastAsia"/>
          <w:sz w:val="18"/>
          <w:szCs w:val="18"/>
          <w:lang w:eastAsia="zh-CN"/>
        </w:rPr>
        <w:t>匹配常规日志级别（比如：</w:t>
      </w:r>
      <w:r w:rsidR="000A5AE1">
        <w:rPr>
          <w:rFonts w:ascii="微软雅黑" w:eastAsia="微软雅黑" w:hAnsi="微软雅黑" w:cs="微软雅黑" w:hint="eastAsia"/>
          <w:sz w:val="18"/>
          <w:szCs w:val="18"/>
          <w:lang w:eastAsia="zh-CN"/>
        </w:rPr>
        <w:t>debug,info,warn,error</w:t>
      </w:r>
      <w:r w:rsidR="005F5CCC">
        <w:rPr>
          <w:rFonts w:ascii="微软雅黑" w:eastAsia="微软雅黑" w:hAnsi="微软雅黑" w:cs="微软雅黑" w:hint="eastAsia"/>
          <w:sz w:val="18"/>
          <w:szCs w:val="18"/>
          <w:lang w:eastAsia="zh-CN"/>
        </w:rPr>
        <w:t>）</w:t>
      </w:r>
    </w:p>
    <w:p w:rsidR="00015291" w:rsidRDefault="009B4420">
      <w:pPr>
        <w:rPr>
          <w:rFonts w:ascii="微软雅黑" w:eastAsia="微软雅黑" w:hAnsi="微软雅黑" w:cs="微软雅黑" w:hint="eastAsia"/>
          <w:sz w:val="18"/>
          <w:szCs w:val="18"/>
          <w:lang w:eastAsia="zh-CN"/>
        </w:rPr>
      </w:pPr>
      <w:r>
        <w:rPr>
          <w:rFonts w:ascii="微软雅黑" w:eastAsia="微软雅黑" w:hAnsi="微软雅黑" w:cs="微软雅黑" w:hint="eastAsia"/>
          <w:sz w:val="18"/>
          <w:szCs w:val="18"/>
          <w:lang w:eastAsia="zh-CN"/>
        </w:rPr>
        <w:t>学生成绩主题配置示例如下：</w:t>
      </w:r>
    </w:p>
    <w:p w:rsidR="009B4420" w:rsidRDefault="00F1197A">
      <w:pPr>
        <w:rPr>
          <w:rFonts w:ascii="微软雅黑" w:eastAsia="微软雅黑" w:hAnsi="微软雅黑" w:cs="微软雅黑" w:hint="eastAsia"/>
          <w:sz w:val="18"/>
          <w:szCs w:val="18"/>
          <w:lang w:eastAsia="zh-CN"/>
        </w:rPr>
      </w:pPr>
      <w:r>
        <w:rPr>
          <w:noProof/>
          <w:lang w:eastAsia="zh-CN"/>
        </w:rPr>
        <w:drawing>
          <wp:inline distT="0" distB="0" distL="0" distR="0" wp14:anchorId="09AF7D05" wp14:editId="09301712">
            <wp:extent cx="5274310" cy="2524832"/>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24832"/>
                    </a:xfrm>
                    <a:prstGeom prst="rect">
                      <a:avLst/>
                    </a:prstGeom>
                  </pic:spPr>
                </pic:pic>
              </a:graphicData>
            </a:graphic>
          </wp:inline>
        </w:drawing>
      </w:r>
    </w:p>
    <w:p w:rsidR="00F1197A" w:rsidRDefault="00F1197A">
      <w:pPr>
        <w:rPr>
          <w:rFonts w:ascii="微软雅黑" w:eastAsia="微软雅黑" w:hAnsi="微软雅黑" w:cs="微软雅黑" w:hint="eastAsia"/>
          <w:sz w:val="18"/>
          <w:szCs w:val="18"/>
          <w:lang w:eastAsia="zh-CN"/>
        </w:rPr>
      </w:pPr>
      <w:r>
        <w:rPr>
          <w:rFonts w:ascii="微软雅黑" w:eastAsia="微软雅黑" w:hAnsi="微软雅黑" w:cs="微软雅黑" w:hint="eastAsia"/>
          <w:sz w:val="18"/>
          <w:szCs w:val="18"/>
          <w:lang w:eastAsia="zh-CN"/>
        </w:rPr>
        <w:t>配置好数据定义后，需要根据录入的日志内容（数据示例）点击校验按钮，让</w:t>
      </w:r>
      <w:r w:rsidRPr="00F1197A">
        <w:rPr>
          <w:rFonts w:ascii="微软雅黑" w:eastAsia="微软雅黑" w:hAnsi="微软雅黑" w:cs="微软雅黑" w:hint="eastAsia"/>
          <w:sz w:val="18"/>
          <w:szCs w:val="18"/>
          <w:lang w:eastAsia="zh-CN"/>
        </w:rPr>
        <w:t>主题配置人员看自己的配置是否正确</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不正确则再检查</w:t>
      </w:r>
      <w:r>
        <w:rPr>
          <w:rFonts w:ascii="微软雅黑" w:eastAsia="微软雅黑" w:hAnsi="微软雅黑" w:cs="微软雅黑" w:hint="eastAsia"/>
          <w:sz w:val="18"/>
          <w:szCs w:val="18"/>
          <w:lang w:eastAsia="zh-CN"/>
        </w:rPr>
        <w:t>自己的维度设置问题，匹配是正确的后，配置人员还需查看一下检查结果，检查结果是否是自己想要的</w:t>
      </w:r>
    </w:p>
    <w:p w:rsidR="00F1197A" w:rsidRDefault="00F1197A">
      <w:pPr>
        <w:rPr>
          <w:rFonts w:ascii="微软雅黑" w:eastAsia="微软雅黑" w:hAnsi="微软雅黑" w:cs="微软雅黑" w:hint="eastAsia"/>
          <w:sz w:val="18"/>
          <w:szCs w:val="18"/>
          <w:lang w:eastAsia="zh-CN"/>
        </w:rPr>
      </w:pPr>
      <w:r w:rsidRPr="00926976">
        <w:rPr>
          <w:rFonts w:ascii="微软雅黑" w:eastAsia="微软雅黑" w:hAnsi="微软雅黑" w:cs="微软雅黑"/>
          <w:sz w:val="18"/>
          <w:szCs w:val="18"/>
          <w:lang w:eastAsia="zh-CN"/>
        </w:rPr>
        <w:t xml:space="preserve"> </w:t>
      </w:r>
      <w:r>
        <w:rPr>
          <w:noProof/>
          <w:lang w:eastAsia="zh-CN"/>
        </w:rPr>
        <w:drawing>
          <wp:inline distT="0" distB="0" distL="0" distR="0" wp14:anchorId="1E4359A6" wp14:editId="6DFCB50B">
            <wp:extent cx="5274310" cy="19491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949175"/>
                    </a:xfrm>
                    <a:prstGeom prst="rect">
                      <a:avLst/>
                    </a:prstGeom>
                  </pic:spPr>
                </pic:pic>
              </a:graphicData>
            </a:graphic>
          </wp:inline>
        </w:drawing>
      </w:r>
    </w:p>
    <w:p w:rsidR="00F1197A" w:rsidRPr="00926976" w:rsidRDefault="00F1197A">
      <w:pPr>
        <w:rPr>
          <w:rFonts w:ascii="微软雅黑" w:eastAsia="微软雅黑" w:hAnsi="微软雅黑" w:cs="微软雅黑"/>
          <w:sz w:val="18"/>
          <w:szCs w:val="18"/>
          <w:lang w:eastAsia="zh-CN"/>
        </w:rPr>
      </w:pPr>
    </w:p>
    <w:p w:rsidR="006146AA" w:rsidRDefault="00F1197A">
      <w:pPr>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成功校验后，日志类型主题可以直接提交，http类型主题可以</w:t>
      </w:r>
      <w:r w:rsidR="00F02AC2">
        <w:rPr>
          <w:rFonts w:ascii="微软雅黑" w:eastAsia="微软雅黑" w:hAnsi="微软雅黑" w:cs="微软雅黑" w:hint="eastAsia"/>
          <w:sz w:val="18"/>
          <w:szCs w:val="18"/>
          <w:lang w:eastAsia="zh-CN"/>
        </w:rPr>
        <w:t>点击新增页面中</w:t>
      </w:r>
      <w:r w:rsidR="00F02AC2">
        <w:rPr>
          <w:rFonts w:ascii="微软雅黑" w:eastAsia="微软雅黑" w:hAnsi="微软雅黑" w:cs="微软雅黑" w:hint="eastAsia"/>
          <w:sz w:val="18"/>
          <w:szCs w:val="18"/>
          <w:lang w:eastAsia="zh-CN"/>
        </w:rPr>
        <w:t>[</w:t>
      </w:r>
      <w:r w:rsidR="00F02AC2">
        <w:rPr>
          <w:rFonts w:ascii="微软雅黑" w:eastAsia="微软雅黑" w:hAnsi="微软雅黑" w:cs="微软雅黑" w:hint="eastAsia"/>
          <w:sz w:val="18"/>
          <w:szCs w:val="18"/>
          <w:lang w:eastAsia="zh-CN"/>
        </w:rPr>
        <w:t>在线调试</w:t>
      </w:r>
      <w:r w:rsidR="00F02AC2">
        <w:rPr>
          <w:rFonts w:ascii="微软雅黑" w:eastAsia="微软雅黑" w:hAnsi="微软雅黑" w:cs="微软雅黑" w:hint="eastAsia"/>
          <w:sz w:val="18"/>
          <w:szCs w:val="18"/>
          <w:lang w:eastAsia="zh-CN"/>
        </w:rPr>
        <w:t>]</w:t>
      </w:r>
      <w:r w:rsidR="00F02AC2">
        <w:rPr>
          <w:rFonts w:ascii="微软雅黑" w:eastAsia="微软雅黑" w:hAnsi="微软雅黑" w:cs="微软雅黑" w:hint="eastAsia"/>
          <w:sz w:val="18"/>
          <w:szCs w:val="18"/>
          <w:lang w:eastAsia="zh-CN"/>
        </w:rPr>
        <w:t>页面，展示在线接入调试页面</w:t>
      </w:r>
    </w:p>
    <w:p w:rsidR="006146AA" w:rsidRDefault="00F1197A">
      <w:r>
        <w:rPr>
          <w:noProof/>
          <w:lang w:eastAsia="zh-CN"/>
        </w:rPr>
        <w:lastRenderedPageBreak/>
        <w:drawing>
          <wp:inline distT="0" distB="0" distL="0" distR="0" wp14:anchorId="3C45271C" wp14:editId="5F3455DC">
            <wp:extent cx="5274310" cy="257733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77331"/>
                    </a:xfrm>
                    <a:prstGeom prst="rect">
                      <a:avLst/>
                    </a:prstGeom>
                  </pic:spPr>
                </pic:pic>
              </a:graphicData>
            </a:graphic>
          </wp:inline>
        </w:drawing>
      </w: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b/>
          <w:bCs/>
          <w:color w:val="365F91" w:themeColor="accent1" w:themeShade="BF"/>
          <w:sz w:val="18"/>
          <w:szCs w:val="18"/>
          <w:lang w:eastAsia="zh-CN"/>
        </w:rPr>
        <w:t>接入主机</w:t>
      </w:r>
      <w:r>
        <w:rPr>
          <w:rFonts w:ascii="微软雅黑" w:eastAsia="微软雅黑" w:hAnsi="微软雅黑" w:cs="微软雅黑" w:hint="eastAsia"/>
          <w:sz w:val="18"/>
          <w:szCs w:val="18"/>
          <w:lang w:eastAsia="zh-CN"/>
        </w:rPr>
        <w:t>：会显示最近一次发送请求的</w:t>
      </w:r>
      <w:r>
        <w:rPr>
          <w:rFonts w:ascii="微软雅黑" w:eastAsia="微软雅黑" w:hAnsi="微软雅黑" w:cs="微软雅黑" w:hint="eastAsia"/>
          <w:sz w:val="18"/>
          <w:szCs w:val="18"/>
          <w:lang w:eastAsia="zh-CN"/>
        </w:rPr>
        <w:t>IP</w:t>
      </w:r>
      <w:r>
        <w:rPr>
          <w:rFonts w:ascii="微软雅黑" w:eastAsia="微软雅黑" w:hAnsi="微软雅黑" w:cs="微软雅黑" w:hint="eastAsia"/>
          <w:sz w:val="18"/>
          <w:szCs w:val="18"/>
          <w:lang w:eastAsia="zh-CN"/>
        </w:rPr>
        <w:t>地址</w:t>
      </w: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b/>
          <w:bCs/>
          <w:color w:val="365F91" w:themeColor="accent1" w:themeShade="BF"/>
          <w:sz w:val="18"/>
          <w:szCs w:val="18"/>
          <w:lang w:eastAsia="zh-CN"/>
        </w:rPr>
        <w:t>网络地址</w:t>
      </w:r>
      <w:r>
        <w:rPr>
          <w:rFonts w:ascii="微软雅黑" w:eastAsia="微软雅黑" w:hAnsi="微软雅黑" w:cs="微软雅黑" w:hint="eastAsia"/>
          <w:sz w:val="18"/>
          <w:szCs w:val="18"/>
          <w:lang w:eastAsia="zh-CN"/>
        </w:rPr>
        <w:t>：可以查看接口联调的网络地址</w:t>
      </w: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b/>
          <w:bCs/>
          <w:color w:val="365F91" w:themeColor="accent1" w:themeShade="BF"/>
          <w:sz w:val="18"/>
          <w:szCs w:val="18"/>
          <w:lang w:eastAsia="zh-CN"/>
        </w:rPr>
        <w:t>发送格式模板：</w:t>
      </w:r>
      <w:r>
        <w:rPr>
          <w:rFonts w:ascii="微软雅黑" w:eastAsia="微软雅黑" w:hAnsi="微软雅黑" w:cs="微软雅黑" w:hint="eastAsia"/>
          <w:sz w:val="18"/>
          <w:szCs w:val="18"/>
          <w:lang w:eastAsia="zh-CN"/>
        </w:rPr>
        <w:t>会根据数据定义中的不同维度字段，自动生成相应的模板，其中</w:t>
      </w:r>
      <w:r>
        <w:rPr>
          <w:rFonts w:ascii="微软雅黑" w:eastAsia="微软雅黑" w:hAnsi="微软雅黑" w:cs="微软雅黑" w:hint="eastAsia"/>
          <w:sz w:val="18"/>
          <w:szCs w:val="18"/>
          <w:lang w:eastAsia="zh-CN"/>
        </w:rPr>
        <w:t>SysCode</w:t>
      </w:r>
      <w:r w:rsidR="00F1197A">
        <w:rPr>
          <w:rFonts w:ascii="微软雅黑" w:eastAsia="微软雅黑" w:hAnsi="微软雅黑" w:cs="微软雅黑" w:hint="eastAsia"/>
          <w:sz w:val="18"/>
          <w:szCs w:val="18"/>
          <w:lang w:eastAsia="zh-CN"/>
        </w:rPr>
        <w:t>和ThemeCode表示业务编码，主题编码，业务方联调上报的接口中，这两个</w:t>
      </w:r>
      <w:r>
        <w:rPr>
          <w:rFonts w:ascii="微软雅黑" w:eastAsia="微软雅黑" w:hAnsi="微软雅黑" w:cs="微软雅黑" w:hint="eastAsia"/>
          <w:sz w:val="18"/>
          <w:szCs w:val="18"/>
          <w:lang w:eastAsia="zh-CN"/>
        </w:rPr>
        <w:t>个编码必须和模板生成的保持一致，</w:t>
      </w:r>
      <w:r>
        <w:rPr>
          <w:rFonts w:ascii="微软雅黑" w:eastAsia="微软雅黑" w:hAnsi="微软雅黑" w:cs="微软雅黑" w:hint="eastAsia"/>
          <w:sz w:val="18"/>
          <w:szCs w:val="18"/>
          <w:lang w:eastAsia="zh-CN"/>
        </w:rPr>
        <w:t>Time</w:t>
      </w:r>
      <w:r>
        <w:rPr>
          <w:rFonts w:ascii="微软雅黑" w:eastAsia="微软雅黑" w:hAnsi="微软雅黑" w:cs="微软雅黑" w:hint="eastAsia"/>
          <w:sz w:val="18"/>
          <w:szCs w:val="18"/>
          <w:lang w:eastAsia="zh-CN"/>
        </w:rPr>
        <w:t>取系统当前时间</w:t>
      </w:r>
      <w:r w:rsidR="00F1197A">
        <w:rPr>
          <w:rFonts w:ascii="微软雅黑" w:eastAsia="微软雅黑" w:hAnsi="微软雅黑" w:cs="微软雅黑" w:hint="eastAsia"/>
          <w:sz w:val="18"/>
          <w:szCs w:val="18"/>
          <w:lang w:eastAsia="zh-CN"/>
        </w:rPr>
        <w:t>就好</w:t>
      </w:r>
      <w:r>
        <w:rPr>
          <w:rFonts w:ascii="微软雅黑" w:eastAsia="微软雅黑" w:hAnsi="微软雅黑" w:cs="微软雅黑" w:hint="eastAsia"/>
          <w:sz w:val="18"/>
          <w:szCs w:val="18"/>
          <w:lang w:eastAsia="zh-CN"/>
        </w:rPr>
        <w:t>，</w:t>
      </w:r>
      <w:r w:rsidR="00F1197A">
        <w:rPr>
          <w:rFonts w:ascii="微软雅黑" w:eastAsia="微软雅黑" w:hAnsi="微软雅黑" w:cs="微软雅黑" w:hint="eastAsia"/>
          <w:sz w:val="18"/>
          <w:szCs w:val="18"/>
          <w:lang w:eastAsia="zh-CN"/>
        </w:rPr>
        <w:t>Datas就是具体上传数据</w:t>
      </w:r>
      <w:r w:rsidR="0047737E">
        <w:rPr>
          <w:rFonts w:ascii="微软雅黑" w:eastAsia="微软雅黑" w:hAnsi="微软雅黑" w:cs="微软雅黑" w:hint="eastAsia"/>
          <w:sz w:val="18"/>
          <w:szCs w:val="18"/>
          <w:lang w:eastAsia="zh-CN"/>
        </w:rPr>
        <w:t>（根据实际数据填写）,可以看到Datas是数组，支持传多个</w:t>
      </w:r>
    </w:p>
    <w:p w:rsidR="006146AA" w:rsidRDefault="00F02AC2" w:rsidP="0047737E">
      <w:pPr>
        <w:rPr>
          <w:lang w:eastAsia="zh-CN"/>
        </w:rPr>
      </w:pPr>
      <w:r>
        <w:rPr>
          <w:rFonts w:ascii="微软雅黑" w:eastAsia="微软雅黑" w:hAnsi="微软雅黑" w:cs="微软雅黑" w:hint="eastAsia"/>
          <w:sz w:val="18"/>
          <w:szCs w:val="18"/>
          <w:lang w:eastAsia="zh-CN"/>
        </w:rPr>
        <w:t xml:space="preserve"> </w:t>
      </w:r>
    </w:p>
    <w:p w:rsidR="006146AA" w:rsidRDefault="00F02AC2">
      <w:pPr>
        <w:rPr>
          <w:rFonts w:ascii="微软雅黑" w:eastAsia="微软雅黑" w:hAnsi="微软雅黑" w:cs="微软雅黑"/>
          <w:b/>
          <w:bCs/>
          <w:color w:val="365F91" w:themeColor="accent1" w:themeShade="BF"/>
          <w:sz w:val="18"/>
          <w:szCs w:val="18"/>
          <w:lang w:eastAsia="zh-CN"/>
        </w:rPr>
      </w:pPr>
      <w:r>
        <w:rPr>
          <w:rFonts w:ascii="微软雅黑" w:eastAsia="微软雅黑" w:hAnsi="微软雅黑" w:cs="微软雅黑" w:hint="eastAsia"/>
          <w:b/>
          <w:bCs/>
          <w:color w:val="365F91" w:themeColor="accent1" w:themeShade="BF"/>
          <w:sz w:val="18"/>
          <w:szCs w:val="18"/>
          <w:lang w:eastAsia="zh-CN"/>
        </w:rPr>
        <w:t>在线接收日志：</w:t>
      </w:r>
      <w:r>
        <w:rPr>
          <w:rFonts w:ascii="微软雅黑" w:eastAsia="微软雅黑" w:hAnsi="微软雅黑" w:cs="微软雅黑" w:hint="eastAsia"/>
          <w:sz w:val="18"/>
          <w:szCs w:val="18"/>
          <w:lang w:eastAsia="zh-CN"/>
        </w:rPr>
        <w:t>点击后在继续接收</w:t>
      </w:r>
      <w:r>
        <w:rPr>
          <w:rFonts w:ascii="微软雅黑" w:eastAsia="微软雅黑" w:hAnsi="微软雅黑" w:cs="微软雅黑" w:hint="eastAsia"/>
          <w:sz w:val="18"/>
          <w:szCs w:val="18"/>
          <w:lang w:eastAsia="zh-CN"/>
        </w:rPr>
        <w:t>/</w:t>
      </w:r>
      <w:r>
        <w:rPr>
          <w:rFonts w:ascii="微软雅黑" w:eastAsia="微软雅黑" w:hAnsi="微软雅黑" w:cs="微软雅黑" w:hint="eastAsia"/>
          <w:sz w:val="18"/>
          <w:szCs w:val="18"/>
          <w:lang w:eastAsia="zh-CN"/>
        </w:rPr>
        <w:t>暂停接收状态切换</w:t>
      </w:r>
    </w:p>
    <w:p w:rsidR="006146AA" w:rsidRDefault="00F02AC2">
      <w:pPr>
        <w:rPr>
          <w:rFonts w:ascii="微软雅黑" w:eastAsia="微软雅黑" w:hAnsi="微软雅黑" w:cs="微软雅黑"/>
          <w:b/>
          <w:bCs/>
          <w:color w:val="365F91" w:themeColor="accent1" w:themeShade="BF"/>
          <w:sz w:val="18"/>
          <w:szCs w:val="18"/>
          <w:lang w:eastAsia="zh-CN"/>
        </w:rPr>
      </w:pPr>
      <w:r>
        <w:rPr>
          <w:rFonts w:ascii="微软雅黑" w:eastAsia="微软雅黑" w:hAnsi="微软雅黑" w:cs="微软雅黑" w:hint="eastAsia"/>
          <w:b/>
          <w:bCs/>
          <w:color w:val="365F91" w:themeColor="accent1" w:themeShade="BF"/>
          <w:sz w:val="18"/>
          <w:szCs w:val="18"/>
          <w:lang w:eastAsia="zh-CN"/>
        </w:rPr>
        <w:t>锁定主机：</w:t>
      </w:r>
      <w:r>
        <w:rPr>
          <w:rFonts w:ascii="微软雅黑" w:eastAsia="微软雅黑" w:hAnsi="微软雅黑" w:cs="微软雅黑" w:hint="eastAsia"/>
          <w:sz w:val="18"/>
          <w:szCs w:val="18"/>
          <w:lang w:eastAsia="zh-CN"/>
        </w:rPr>
        <w:t>只接收当前上报主机</w:t>
      </w:r>
      <w:r>
        <w:rPr>
          <w:rFonts w:ascii="微软雅黑" w:eastAsia="微软雅黑" w:hAnsi="微软雅黑" w:cs="微软雅黑" w:hint="eastAsia"/>
          <w:sz w:val="18"/>
          <w:szCs w:val="18"/>
          <w:lang w:eastAsia="zh-CN"/>
        </w:rPr>
        <w:t>IP</w:t>
      </w:r>
      <w:r>
        <w:rPr>
          <w:rFonts w:ascii="微软雅黑" w:eastAsia="微软雅黑" w:hAnsi="微软雅黑" w:cs="微软雅黑" w:hint="eastAsia"/>
          <w:sz w:val="18"/>
          <w:szCs w:val="18"/>
          <w:lang w:eastAsia="zh-CN"/>
        </w:rPr>
        <w:t>发送过</w:t>
      </w:r>
      <w:r>
        <w:rPr>
          <w:rFonts w:ascii="微软雅黑" w:eastAsia="微软雅黑" w:hAnsi="微软雅黑" w:cs="微软雅黑" w:hint="eastAsia"/>
          <w:sz w:val="18"/>
          <w:szCs w:val="18"/>
          <w:lang w:eastAsia="zh-CN"/>
        </w:rPr>
        <w:t>来的请求</w:t>
      </w:r>
    </w:p>
    <w:p w:rsidR="006146AA" w:rsidRDefault="00F02AC2">
      <w:pPr>
        <w:rPr>
          <w:rFonts w:ascii="微软雅黑" w:eastAsia="微软雅黑" w:hAnsi="微软雅黑" w:cs="微软雅黑"/>
          <w:b/>
          <w:bCs/>
          <w:color w:val="365F91" w:themeColor="accent1" w:themeShade="BF"/>
          <w:sz w:val="18"/>
          <w:szCs w:val="18"/>
          <w:lang w:eastAsia="zh-CN"/>
        </w:rPr>
      </w:pPr>
      <w:r>
        <w:rPr>
          <w:rFonts w:ascii="微软雅黑" w:eastAsia="微软雅黑" w:hAnsi="微软雅黑" w:cs="微软雅黑" w:hint="eastAsia"/>
          <w:b/>
          <w:bCs/>
          <w:color w:val="365F91" w:themeColor="accent1" w:themeShade="BF"/>
          <w:sz w:val="18"/>
          <w:szCs w:val="18"/>
          <w:lang w:eastAsia="zh-CN"/>
        </w:rPr>
        <w:t>锁定业务：</w:t>
      </w:r>
      <w:r>
        <w:rPr>
          <w:rFonts w:ascii="微软雅黑" w:eastAsia="微软雅黑" w:hAnsi="微软雅黑" w:cs="微软雅黑" w:hint="eastAsia"/>
          <w:sz w:val="18"/>
          <w:szCs w:val="18"/>
          <w:lang w:eastAsia="zh-CN"/>
        </w:rPr>
        <w:t>只接收当前上报</w:t>
      </w:r>
      <w:r>
        <w:rPr>
          <w:rFonts w:ascii="微软雅黑" w:eastAsia="微软雅黑" w:hAnsi="微软雅黑" w:cs="微软雅黑" w:hint="eastAsia"/>
          <w:sz w:val="18"/>
          <w:szCs w:val="18"/>
          <w:lang w:eastAsia="zh-CN"/>
        </w:rPr>
        <w:t>SysCode</w:t>
      </w:r>
      <w:r>
        <w:rPr>
          <w:rFonts w:ascii="微软雅黑" w:eastAsia="微软雅黑" w:hAnsi="微软雅黑" w:cs="微软雅黑" w:hint="eastAsia"/>
          <w:sz w:val="18"/>
          <w:szCs w:val="18"/>
          <w:lang w:eastAsia="zh-CN"/>
        </w:rPr>
        <w:t>发送过来的请求</w:t>
      </w:r>
    </w:p>
    <w:p w:rsidR="006146AA" w:rsidRDefault="00F02AC2">
      <w:pPr>
        <w:rPr>
          <w:lang w:eastAsia="zh-CN"/>
        </w:rPr>
      </w:pPr>
      <w:r>
        <w:rPr>
          <w:rFonts w:ascii="微软雅黑" w:eastAsia="微软雅黑" w:hAnsi="微软雅黑" w:cs="微软雅黑" w:hint="eastAsia"/>
          <w:b/>
          <w:bCs/>
          <w:color w:val="365F91" w:themeColor="accent1" w:themeShade="BF"/>
          <w:sz w:val="18"/>
          <w:szCs w:val="18"/>
          <w:lang w:eastAsia="zh-CN"/>
        </w:rPr>
        <w:t>锁定指标：</w:t>
      </w:r>
      <w:r>
        <w:rPr>
          <w:rFonts w:ascii="微软雅黑" w:eastAsia="微软雅黑" w:hAnsi="微软雅黑" w:cs="微软雅黑" w:hint="eastAsia"/>
          <w:sz w:val="18"/>
          <w:szCs w:val="18"/>
          <w:lang w:eastAsia="zh-CN"/>
        </w:rPr>
        <w:t>只接收当前上报</w:t>
      </w:r>
      <w:r w:rsidR="0047737E">
        <w:rPr>
          <w:rFonts w:ascii="微软雅黑" w:eastAsia="微软雅黑" w:hAnsi="微软雅黑" w:cs="微软雅黑" w:hint="eastAsia"/>
          <w:sz w:val="18"/>
          <w:szCs w:val="18"/>
          <w:lang w:eastAsia="zh-CN"/>
        </w:rPr>
        <w:t>Theme</w:t>
      </w:r>
      <w:bookmarkStart w:id="0" w:name="_GoBack"/>
      <w:bookmarkEnd w:id="0"/>
      <w:r>
        <w:rPr>
          <w:rFonts w:ascii="微软雅黑" w:eastAsia="微软雅黑" w:hAnsi="微软雅黑" w:cs="微软雅黑" w:hint="eastAsia"/>
          <w:sz w:val="18"/>
          <w:szCs w:val="18"/>
          <w:lang w:eastAsia="zh-CN"/>
        </w:rPr>
        <w:t>Code</w:t>
      </w:r>
      <w:r>
        <w:rPr>
          <w:rFonts w:ascii="微软雅黑" w:eastAsia="微软雅黑" w:hAnsi="微软雅黑" w:cs="微软雅黑" w:hint="eastAsia"/>
          <w:sz w:val="18"/>
          <w:szCs w:val="18"/>
          <w:lang w:eastAsia="zh-CN"/>
        </w:rPr>
        <w:t>发送过来的请求</w:t>
      </w:r>
    </w:p>
    <w:p w:rsidR="006146AA" w:rsidRDefault="006146AA">
      <w:pPr>
        <w:rPr>
          <w:lang w:eastAsia="zh-CN"/>
        </w:rPr>
      </w:pPr>
    </w:p>
    <w:p w:rsidR="006146AA" w:rsidRDefault="00F02AC2">
      <w:pPr>
        <w:rPr>
          <w:lang w:eastAsia="zh-CN"/>
        </w:rPr>
      </w:pPr>
      <w:r>
        <w:rPr>
          <w:rFonts w:hint="eastAsia"/>
          <w:lang w:eastAsia="zh-CN"/>
        </w:rPr>
        <w:t>页面会解析最近一次收到的请求</w:t>
      </w:r>
    </w:p>
    <w:p w:rsidR="006146AA" w:rsidRDefault="00F02AC2">
      <w:pPr>
        <w:rPr>
          <w:lang w:eastAsia="zh-CN"/>
        </w:rPr>
      </w:pPr>
      <w:r>
        <w:rPr>
          <w:noProof/>
          <w:lang w:eastAsia="zh-CN"/>
        </w:rPr>
        <w:drawing>
          <wp:inline distT="0" distB="0" distL="0" distR="0">
            <wp:extent cx="5274310" cy="2430145"/>
            <wp:effectExtent l="0" t="0" r="2540" b="8255"/>
            <wp:docPr id="9" name="图片 9" descr="C:\Users\shenyaqi\Documents\Tencent Files\31798148\Image\C2C\Image1\~DXGQ6WC(27N4WW]%{`@1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shenyaqi\Documents\Tencent Files\31798148\Image\C2C\Image1\~DXGQ6WC(27N4WW]%{`@14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430602"/>
                    </a:xfrm>
                    <a:prstGeom prst="rect">
                      <a:avLst/>
                    </a:prstGeom>
                    <a:noFill/>
                    <a:ln>
                      <a:noFill/>
                    </a:ln>
                  </pic:spPr>
                </pic:pic>
              </a:graphicData>
            </a:graphic>
          </wp:inline>
        </w:drawing>
      </w:r>
    </w:p>
    <w:p w:rsidR="006146AA" w:rsidRDefault="00F02AC2">
      <w:pPr>
        <w:rPr>
          <w:rFonts w:ascii="微软雅黑" w:eastAsia="微软雅黑" w:hAnsi="微软雅黑" w:cs="微软雅黑"/>
          <w:b/>
          <w:bCs/>
          <w:color w:val="365F91" w:themeColor="accent1" w:themeShade="BF"/>
          <w:sz w:val="18"/>
          <w:szCs w:val="18"/>
          <w:lang w:eastAsia="zh-CN"/>
        </w:rPr>
      </w:pPr>
      <w:r>
        <w:rPr>
          <w:rFonts w:ascii="微软雅黑" w:eastAsia="微软雅黑" w:hAnsi="微软雅黑" w:cs="微软雅黑" w:hint="eastAsia"/>
          <w:b/>
          <w:bCs/>
          <w:color w:val="365F91" w:themeColor="accent1" w:themeShade="BF"/>
          <w:sz w:val="18"/>
          <w:szCs w:val="18"/>
          <w:lang w:eastAsia="zh-CN"/>
        </w:rPr>
        <w:t>日志校验结果：</w:t>
      </w:r>
      <w:r>
        <w:rPr>
          <w:rFonts w:ascii="微软雅黑" w:eastAsia="微软雅黑" w:hAnsi="微软雅黑" w:cs="微软雅黑" w:hint="eastAsia"/>
          <w:sz w:val="18"/>
          <w:szCs w:val="18"/>
          <w:lang w:eastAsia="zh-CN"/>
        </w:rPr>
        <w:t>解析日志中的字段和对应数据</w:t>
      </w:r>
    </w:p>
    <w:p w:rsidR="006146AA" w:rsidRDefault="00F02AC2">
      <w:pPr>
        <w:rPr>
          <w:rFonts w:ascii="微软雅黑" w:eastAsia="微软雅黑" w:hAnsi="微软雅黑" w:cs="微软雅黑"/>
          <w:sz w:val="18"/>
          <w:szCs w:val="18"/>
          <w:lang w:eastAsia="zh-CN"/>
        </w:rPr>
      </w:pPr>
      <w:r>
        <w:rPr>
          <w:rFonts w:ascii="微软雅黑" w:eastAsia="微软雅黑" w:hAnsi="微软雅黑" w:cs="微软雅黑" w:hint="eastAsia"/>
          <w:b/>
          <w:bCs/>
          <w:color w:val="365F91" w:themeColor="accent1" w:themeShade="BF"/>
          <w:sz w:val="18"/>
          <w:szCs w:val="18"/>
          <w:lang w:eastAsia="zh-CN"/>
        </w:rPr>
        <w:t>日志结果校验：</w:t>
      </w:r>
      <w:r>
        <w:rPr>
          <w:rFonts w:ascii="微软雅黑" w:eastAsia="微软雅黑" w:hAnsi="微软雅黑" w:cs="微软雅黑" w:hint="eastAsia"/>
          <w:sz w:val="18"/>
          <w:szCs w:val="18"/>
          <w:lang w:eastAsia="zh-CN"/>
        </w:rPr>
        <w:t>提示接口发送日志是否校验成功，如果不成功，则会提示具体错误信息，方便开发人员调试</w:t>
      </w:r>
    </w:p>
    <w:p w:rsidR="006146AA" w:rsidRDefault="00F02AC2">
      <w:pPr>
        <w:rPr>
          <w:lang w:eastAsia="zh-CN"/>
        </w:rPr>
      </w:pPr>
      <w:r>
        <w:rPr>
          <w:rFonts w:ascii="微软雅黑" w:eastAsia="微软雅黑" w:hAnsi="微软雅黑" w:cs="微软雅黑" w:hint="eastAsia"/>
          <w:b/>
          <w:bCs/>
          <w:color w:val="365F91" w:themeColor="accent1" w:themeShade="BF"/>
          <w:sz w:val="18"/>
          <w:szCs w:val="18"/>
          <w:lang w:eastAsia="zh-CN"/>
        </w:rPr>
        <w:lastRenderedPageBreak/>
        <w:t>提交</w:t>
      </w:r>
      <w:r>
        <w:rPr>
          <w:rFonts w:ascii="微软雅黑" w:eastAsia="微软雅黑" w:hAnsi="微软雅黑" w:cs="微软雅黑" w:hint="eastAsia"/>
          <w:b/>
          <w:bCs/>
          <w:color w:val="365F91" w:themeColor="accent1" w:themeShade="BF"/>
          <w:sz w:val="18"/>
          <w:szCs w:val="18"/>
          <w:lang w:eastAsia="zh-CN"/>
        </w:rPr>
        <w:t xml:space="preserve">: </w:t>
      </w:r>
      <w:r>
        <w:rPr>
          <w:rFonts w:ascii="微软雅黑" w:eastAsia="微软雅黑" w:hAnsi="微软雅黑" w:cs="微软雅黑" w:hint="eastAsia"/>
          <w:sz w:val="18"/>
          <w:szCs w:val="18"/>
          <w:lang w:eastAsia="zh-CN"/>
        </w:rPr>
        <w:t>只有必填字段填写无误才能提交</w:t>
      </w:r>
    </w:p>
    <w:sectPr w:rsidR="006146AA">
      <w:headerReference w:type="default" r:id="rId18"/>
      <w:footerReference w:type="default" r:id="rId19"/>
      <w:headerReference w:type="first" r:id="rId20"/>
      <w:footerReference w:type="first" r:id="rId21"/>
      <w:pgSz w:w="11900" w:h="16840"/>
      <w:pgMar w:top="1622" w:right="1797" w:bottom="1440" w:left="1797" w:header="720" w:footer="4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C2" w:rsidRDefault="00F02AC2">
      <w:pPr>
        <w:spacing w:before="0" w:after="0"/>
      </w:pPr>
      <w:r>
        <w:separator/>
      </w:r>
    </w:p>
  </w:endnote>
  <w:endnote w:type="continuationSeparator" w:id="0">
    <w:p w:rsidR="00F02AC2" w:rsidRDefault="00F02A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隶书">
    <w:panose1 w:val="02010509060101010101"/>
    <w:charset w:val="86"/>
    <w:family w:val="modern"/>
    <w:pitch w:val="fixed"/>
    <w:sig w:usb0="00000001" w:usb1="080E0000" w:usb2="00000010" w:usb3="00000000" w:csb0="00040000" w:csb1="00000000"/>
  </w:font>
  <w:font w:name="仿宋体">
    <w:altName w:val="宋体"/>
    <w:charset w:val="86"/>
    <w:family w:val="roma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6AA" w:rsidRDefault="00F02AC2">
    <w:pPr>
      <w:pStyle w:val="af1"/>
      <w:rPr>
        <w:rFonts w:asciiTheme="minorEastAsia" w:eastAsiaTheme="minorEastAsia" w:hAnsiTheme="minorEastAsia"/>
        <w:sz w:val="18"/>
        <w:szCs w:val="18"/>
      </w:rPr>
    </w:pPr>
    <w:r>
      <w:rPr>
        <w:rFonts w:asciiTheme="minorEastAsia" w:eastAsiaTheme="minorEastAsia" w:hAnsiTheme="minorEastAsia" w:hint="eastAsia"/>
        <w:sz w:val="18"/>
        <w:szCs w:val="18"/>
        <w:lang w:eastAsia="zh-CN"/>
      </w:rPr>
      <w:t>内部资料，未经公司书面授权，任何人不得擅自传播、复制本文档的部分或全部内容。</w:t>
    </w:r>
    <w:r>
      <w:rPr>
        <w:rFonts w:asciiTheme="minorEastAsia" w:eastAsiaTheme="minorEastAsia" w:hAnsiTheme="minorEastAsia" w:hint="eastAsia"/>
        <w:sz w:val="18"/>
        <w:szCs w:val="18"/>
        <w:lang w:eastAsia="zh-CN"/>
      </w:rPr>
      <w:t xml:space="preserve"> </w:t>
    </w:r>
    <w:r>
      <w:rPr>
        <w:rFonts w:asciiTheme="minorEastAsia" w:eastAsiaTheme="minorEastAsia" w:hAnsiTheme="minorEastAsia"/>
        <w:sz w:val="18"/>
        <w:szCs w:val="18"/>
      </w:rPr>
      <w:t>第</w:t>
    </w:r>
    <w:r>
      <w:rPr>
        <w:rFonts w:asciiTheme="minorEastAsia" w:eastAsiaTheme="minorEastAsia" w:hAnsiTheme="minorEastAsia"/>
        <w:bCs/>
        <w:sz w:val="18"/>
        <w:szCs w:val="18"/>
      </w:rPr>
      <w:fldChar w:fldCharType="begin"/>
    </w:r>
    <w:r>
      <w:rPr>
        <w:rFonts w:asciiTheme="minorEastAsia" w:eastAsiaTheme="minorEastAsia" w:hAnsiTheme="minorEastAsia"/>
        <w:bCs/>
        <w:sz w:val="18"/>
        <w:szCs w:val="18"/>
      </w:rPr>
      <w:instrText>PAGE  \* Arabic  \* MERGEFORMAT</w:instrText>
    </w:r>
    <w:r>
      <w:rPr>
        <w:rFonts w:asciiTheme="minorEastAsia" w:eastAsiaTheme="minorEastAsia" w:hAnsiTheme="minorEastAsia"/>
        <w:bCs/>
        <w:sz w:val="18"/>
        <w:szCs w:val="18"/>
      </w:rPr>
      <w:fldChar w:fldCharType="separate"/>
    </w:r>
    <w:r w:rsidR="004B7521" w:rsidRPr="004B7521">
      <w:rPr>
        <w:rFonts w:asciiTheme="minorEastAsia" w:eastAsiaTheme="minorEastAsia" w:hAnsiTheme="minorEastAsia"/>
        <w:bCs/>
        <w:noProof/>
        <w:sz w:val="18"/>
        <w:szCs w:val="18"/>
        <w:lang w:val="zh-CN"/>
      </w:rPr>
      <w:t>4</w:t>
    </w:r>
    <w:r>
      <w:rPr>
        <w:rFonts w:asciiTheme="minorEastAsia" w:eastAsiaTheme="minorEastAsia" w:hAnsiTheme="minorEastAsia"/>
        <w:bCs/>
        <w:sz w:val="18"/>
        <w:szCs w:val="18"/>
      </w:rPr>
      <w:fldChar w:fldCharType="end"/>
    </w:r>
    <w:r>
      <w:rPr>
        <w:rFonts w:asciiTheme="minorEastAsia" w:eastAsiaTheme="minorEastAsia" w:hAnsiTheme="minorEastAsia"/>
        <w:bCs/>
        <w:sz w:val="18"/>
        <w:szCs w:val="18"/>
      </w:rPr>
      <w:t>页</w:t>
    </w:r>
    <w:r>
      <w:rPr>
        <w:rFonts w:asciiTheme="minorEastAsia" w:eastAsiaTheme="minorEastAsia" w:hAnsiTheme="minorEastAsia"/>
        <w:sz w:val="18"/>
        <w:szCs w:val="18"/>
        <w:lang w:val="zh-CN"/>
      </w:rPr>
      <w:t>/</w:t>
    </w:r>
    <w:r>
      <w:rPr>
        <w:rFonts w:asciiTheme="minorEastAsia" w:eastAsiaTheme="minorEastAsia" w:hAnsiTheme="minorEastAsia"/>
        <w:sz w:val="18"/>
        <w:szCs w:val="18"/>
        <w:lang w:val="zh-CN"/>
      </w:rPr>
      <w:t>共</w:t>
    </w:r>
    <w:r>
      <w:rPr>
        <w:rFonts w:asciiTheme="minorEastAsia" w:eastAsiaTheme="minorEastAsia" w:hAnsiTheme="minorEastAsia"/>
        <w:bCs/>
        <w:sz w:val="18"/>
        <w:szCs w:val="18"/>
      </w:rPr>
      <w:fldChar w:fldCharType="begin"/>
    </w:r>
    <w:r>
      <w:rPr>
        <w:rFonts w:asciiTheme="minorEastAsia" w:eastAsiaTheme="minorEastAsia" w:hAnsiTheme="minorEastAsia"/>
        <w:bCs/>
        <w:sz w:val="18"/>
        <w:szCs w:val="18"/>
      </w:rPr>
      <w:instrText>NUMPAGES  \* Arabic  \* MERGEFORMAT</w:instrText>
    </w:r>
    <w:r>
      <w:rPr>
        <w:rFonts w:asciiTheme="minorEastAsia" w:eastAsiaTheme="minorEastAsia" w:hAnsiTheme="minorEastAsia"/>
        <w:bCs/>
        <w:sz w:val="18"/>
        <w:szCs w:val="18"/>
      </w:rPr>
      <w:fldChar w:fldCharType="separate"/>
    </w:r>
    <w:r w:rsidR="004B7521" w:rsidRPr="004B7521">
      <w:rPr>
        <w:rFonts w:asciiTheme="minorEastAsia" w:eastAsiaTheme="minorEastAsia" w:hAnsiTheme="minorEastAsia"/>
        <w:bCs/>
        <w:noProof/>
        <w:sz w:val="18"/>
        <w:szCs w:val="18"/>
        <w:lang w:val="zh-CN"/>
      </w:rPr>
      <w:t>5</w:t>
    </w:r>
    <w:r>
      <w:rPr>
        <w:rFonts w:asciiTheme="minorEastAsia" w:eastAsiaTheme="minorEastAsia" w:hAnsiTheme="minorEastAsia"/>
        <w:bCs/>
        <w:sz w:val="18"/>
        <w:szCs w:val="18"/>
      </w:rPr>
      <w:fldChar w:fldCharType="end"/>
    </w:r>
    <w:r>
      <w:rPr>
        <w:rFonts w:asciiTheme="minorEastAsia" w:eastAsiaTheme="minorEastAsia" w:hAnsiTheme="minorEastAsia"/>
        <w:bCs/>
        <w:sz w:val="18"/>
        <w:szCs w:val="18"/>
      </w:rPr>
      <w:t>页</w:t>
    </w:r>
  </w:p>
  <w:p w:rsidR="006146AA" w:rsidRDefault="006146AA">
    <w:pPr>
      <w:pStyle w:val="af1"/>
      <w:rPr>
        <w:rFonts w:asciiTheme="minorEastAsia" w:eastAsiaTheme="minorEastAsia" w:hAnsi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6AA" w:rsidRDefault="00F02AC2">
    <w:pPr>
      <w:pStyle w:val="af1"/>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rsidR="006146AA" w:rsidRDefault="006146AA">
    <w:pPr>
      <w:pStyle w:val="af1"/>
      <w:tabs>
        <w:tab w:val="clear" w:pos="86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C2" w:rsidRDefault="00F02AC2">
      <w:pPr>
        <w:spacing w:before="0" w:after="0"/>
      </w:pPr>
      <w:r>
        <w:separator/>
      </w:r>
    </w:p>
  </w:footnote>
  <w:footnote w:type="continuationSeparator" w:id="0">
    <w:p w:rsidR="00F02AC2" w:rsidRDefault="00F02AC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6AA" w:rsidRDefault="00F02AC2">
    <w:pPr>
      <w:pStyle w:val="af2"/>
      <w:tabs>
        <w:tab w:val="clear" w:pos="8640"/>
        <w:tab w:val="left" w:pos="2263"/>
        <w:tab w:val="right" w:pos="8364"/>
      </w:tabs>
      <w:jc w:val="both"/>
    </w:pPr>
    <w:r>
      <w:tab/>
    </w:r>
    <w:r>
      <w:tab/>
    </w:r>
    <w:r>
      <w:tab/>
    </w:r>
    <w:r>
      <w:rPr>
        <w:rFonts w:hint="eastAsia"/>
      </w:rPr>
      <w:t>内部资料</w:t>
    </w:r>
  </w:p>
  <w:p w:rsidR="006146AA" w:rsidRDefault="006146AA">
    <w:pPr>
      <w:pStyle w:val="af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6AA" w:rsidRDefault="00F02AC2">
    <w:pPr>
      <w:pStyle w:val="af2"/>
      <w:jc w:val="right"/>
      <w:rPr>
        <w:rFonts w:ascii="宋体" w:hAnsi="宋体" w:cs="宋体"/>
        <w:lang w:eastAsia="zh-CN"/>
      </w:rPr>
    </w:pPr>
    <w:r>
      <w:rPr>
        <w:noProof/>
        <w:lang w:eastAsia="zh-CN"/>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Straight Connector 6" o:spid="_x0000_s1026" o:spt="20" style="position:absolute;left:0pt;margin-left:4.05pt;margin-top:20.65pt;height:0pt;width:414pt;z-index:251661312;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K395d1QAAAAcBAAAPAAAAAAAAAAEAIAAAACIAAABkcnMvZG93bnJldi54&#10;bWxQSwECFAAUAAAACACHTuJAPWrTzcQBAACJAwAADgAAAAAAAAABACAAAAAkAQAAZHJzL2Uyb0Rv&#10;Yy54bWxQSwUGAAAAAAYABgBZAQAAWgUAAAAA&#10;">
              <v:fill on="f" focussize="0,0"/>
              <v:stroke weight="0.25pt" color="#000000 [3200]" joinstyle="round"/>
              <v:imagedata o:title=""/>
              <o:lock v:ext="edit" aspectratio="f"/>
            </v:line>
          </w:pict>
        </mc:Fallback>
      </mc:AlternateContent>
    </w:r>
    <w:r>
      <w:rPr>
        <w:rFonts w:ascii="宋体" w:hAnsi="宋体" w:cs="宋体" w:hint="eastAsia"/>
        <w:lang w:eastAsia="zh-CN"/>
      </w:rPr>
      <w:t>统一认证</w:t>
    </w:r>
    <w:r>
      <w:rPr>
        <w:rFonts w:hint="eastAsia"/>
      </w:rPr>
      <w:t>_</w:t>
    </w:r>
    <w:r>
      <w:rPr>
        <w:rFonts w:ascii="宋体" w:hAnsi="宋体" w:cs="宋体" w:hint="eastAsia"/>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start w:val="1"/>
      <w:numFmt w:val="decimal"/>
      <w:pStyle w:val="4"/>
      <w:lvlText w:val="%1."/>
      <w:lvlJc w:val="left"/>
      <w:pPr>
        <w:tabs>
          <w:tab w:val="left" w:pos="1209"/>
        </w:tabs>
        <w:ind w:left="1209" w:hanging="360"/>
      </w:pPr>
    </w:lvl>
  </w:abstractNum>
  <w:abstractNum w:abstractNumId="1">
    <w:nsid w:val="FFFFFF7E"/>
    <w:multiLevelType w:val="singleLevel"/>
    <w:tmpl w:val="FFFFFF7E"/>
    <w:lvl w:ilvl="0">
      <w:start w:val="1"/>
      <w:numFmt w:val="decimal"/>
      <w:pStyle w:val="3"/>
      <w:lvlText w:val="%1."/>
      <w:lvlJc w:val="left"/>
      <w:pPr>
        <w:tabs>
          <w:tab w:val="left" w:pos="926"/>
        </w:tabs>
        <w:ind w:left="926" w:hanging="360"/>
      </w:pPr>
    </w:lvl>
  </w:abstractNum>
  <w:abstractNum w:abstractNumId="2">
    <w:nsid w:val="FFFFFF7F"/>
    <w:multiLevelType w:val="singleLevel"/>
    <w:tmpl w:val="FFFFFF7F"/>
    <w:lvl w:ilvl="0">
      <w:start w:val="1"/>
      <w:numFmt w:val="decimal"/>
      <w:pStyle w:val="2"/>
      <w:lvlText w:val="%1."/>
      <w:lvlJc w:val="left"/>
      <w:pPr>
        <w:tabs>
          <w:tab w:val="left" w:pos="643"/>
        </w:tabs>
        <w:ind w:left="643" w:hanging="360"/>
      </w:pPr>
    </w:lvl>
  </w:abstractNum>
  <w:abstractNum w:abstractNumId="3">
    <w:nsid w:val="FFFFFF80"/>
    <w:multiLevelType w:val="singleLevel"/>
    <w:tmpl w:val="FFFFFF80"/>
    <w:lvl w:ilvl="0">
      <w:start w:val="1"/>
      <w:numFmt w:val="bullet"/>
      <w:pStyle w:val="5"/>
      <w:lvlText w:val=""/>
      <w:lvlJc w:val="left"/>
      <w:pPr>
        <w:tabs>
          <w:tab w:val="left" w:pos="1492"/>
        </w:tabs>
        <w:ind w:left="1492" w:hanging="360"/>
      </w:pPr>
      <w:rPr>
        <w:rFonts w:ascii="Symbol" w:hAnsi="Symbol" w:hint="default"/>
      </w:rPr>
    </w:lvl>
  </w:abstractNum>
  <w:abstractNum w:abstractNumId="4">
    <w:nsid w:val="FFFFFF81"/>
    <w:multiLevelType w:val="singleLevel"/>
    <w:tmpl w:val="FFFFFF81"/>
    <w:lvl w:ilvl="0">
      <w:start w:val="1"/>
      <w:numFmt w:val="bullet"/>
      <w:pStyle w:val="40"/>
      <w:lvlText w:val=""/>
      <w:lvlJc w:val="left"/>
      <w:pPr>
        <w:tabs>
          <w:tab w:val="left" w:pos="1209"/>
        </w:tabs>
        <w:ind w:left="1209" w:hanging="360"/>
      </w:pPr>
      <w:rPr>
        <w:rFonts w:ascii="Symbol" w:hAnsi="Symbol" w:hint="default"/>
      </w:rPr>
    </w:lvl>
  </w:abstractNum>
  <w:abstractNum w:abstractNumId="5">
    <w:nsid w:val="FFFFFF82"/>
    <w:multiLevelType w:val="singleLevel"/>
    <w:tmpl w:val="FFFFFF82"/>
    <w:lvl w:ilvl="0">
      <w:start w:val="1"/>
      <w:numFmt w:val="bullet"/>
      <w:pStyle w:val="30"/>
      <w:lvlText w:val=""/>
      <w:lvlJc w:val="left"/>
      <w:pPr>
        <w:tabs>
          <w:tab w:val="left" w:pos="926"/>
        </w:tabs>
        <w:ind w:left="926" w:hanging="360"/>
      </w:pPr>
      <w:rPr>
        <w:rFonts w:ascii="Symbol" w:hAnsi="Symbol" w:hint="default"/>
      </w:rPr>
    </w:lvl>
  </w:abstractNum>
  <w:abstractNum w:abstractNumId="6">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7">
    <w:nsid w:val="FFFFFF88"/>
    <w:multiLevelType w:val="singleLevel"/>
    <w:tmpl w:val="FFFFFF88"/>
    <w:lvl w:ilvl="0">
      <w:start w:val="1"/>
      <w:numFmt w:val="decimal"/>
      <w:pStyle w:val="a"/>
      <w:lvlText w:val="%1."/>
      <w:lvlJc w:val="left"/>
      <w:pPr>
        <w:tabs>
          <w:tab w:val="left" w:pos="360"/>
        </w:tabs>
        <w:ind w:left="360" w:hanging="360"/>
      </w:pPr>
    </w:lvl>
  </w:abstractNum>
  <w:abstractNum w:abstractNumId="8">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9">
    <w:nsid w:val="161F64D6"/>
    <w:multiLevelType w:val="multilevel"/>
    <w:tmpl w:val="161F64D6"/>
    <w:lvl w:ilvl="0">
      <w:start w:val="1"/>
      <w:numFmt w:val="none"/>
      <w:pStyle w:val="SRSrqmtnote"/>
      <w:lvlText w:val="%1Note:"/>
      <w:lvlJc w:val="left"/>
      <w:pPr>
        <w:tabs>
          <w:tab w:val="left" w:pos="2138"/>
        </w:tabs>
        <w:ind w:left="1838" w:hanging="4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18BF7B02"/>
    <w:multiLevelType w:val="multilevel"/>
    <w:tmpl w:val="18BF7B02"/>
    <w:lvl w:ilvl="0">
      <w:start w:val="1"/>
      <w:numFmt w:val="bullet"/>
      <w:pStyle w:val="Bullet"/>
      <w:lvlText w:val=""/>
      <w:lvlJc w:val="left"/>
      <w:pPr>
        <w:tabs>
          <w:tab w:val="left" w:pos="1140"/>
        </w:tabs>
        <w:ind w:left="1140" w:hanging="420"/>
      </w:pPr>
      <w:rPr>
        <w:rFonts w:ascii="Wingdings" w:hAnsi="Wingdings" w:hint="default"/>
        <w:sz w:val="14"/>
      </w:rPr>
    </w:lvl>
    <w:lvl w:ilvl="1">
      <w:start w:val="1"/>
      <w:numFmt w:val="bullet"/>
      <w:lvlText w:val=""/>
      <w:lvlJc w:val="left"/>
      <w:pPr>
        <w:tabs>
          <w:tab w:val="left" w:pos="1560"/>
        </w:tabs>
        <w:ind w:left="1560" w:hanging="420"/>
      </w:pPr>
      <w:rPr>
        <w:rFonts w:ascii="Wingdings" w:hAnsi="Wingdings" w:hint="default"/>
      </w:rPr>
    </w:lvl>
    <w:lvl w:ilvl="2">
      <w:start w:val="1"/>
      <w:numFmt w:val="bullet"/>
      <w:lvlText w:val=""/>
      <w:lvlJc w:val="left"/>
      <w:pPr>
        <w:tabs>
          <w:tab w:val="left" w:pos="1980"/>
        </w:tabs>
        <w:ind w:left="1980" w:hanging="420"/>
      </w:pPr>
      <w:rPr>
        <w:rFonts w:ascii="Wingdings" w:hAnsi="Wingdings" w:hint="default"/>
      </w:rPr>
    </w:lvl>
    <w:lvl w:ilvl="3">
      <w:start w:val="1"/>
      <w:numFmt w:val="bullet"/>
      <w:lvlText w:val=""/>
      <w:lvlJc w:val="left"/>
      <w:pPr>
        <w:tabs>
          <w:tab w:val="left" w:pos="2400"/>
        </w:tabs>
        <w:ind w:left="2400" w:hanging="420"/>
      </w:pPr>
      <w:rPr>
        <w:rFonts w:ascii="Wingdings" w:hAnsi="Wingdings" w:hint="default"/>
      </w:rPr>
    </w:lvl>
    <w:lvl w:ilvl="4">
      <w:start w:val="1"/>
      <w:numFmt w:val="bullet"/>
      <w:lvlText w:val=""/>
      <w:lvlJc w:val="left"/>
      <w:pPr>
        <w:tabs>
          <w:tab w:val="left" w:pos="2820"/>
        </w:tabs>
        <w:ind w:left="2820" w:hanging="420"/>
      </w:pPr>
      <w:rPr>
        <w:rFonts w:ascii="Wingdings" w:hAnsi="Wingdings" w:hint="default"/>
      </w:rPr>
    </w:lvl>
    <w:lvl w:ilvl="5">
      <w:start w:val="1"/>
      <w:numFmt w:val="bullet"/>
      <w:lvlText w:val=""/>
      <w:lvlJc w:val="left"/>
      <w:pPr>
        <w:tabs>
          <w:tab w:val="left" w:pos="3240"/>
        </w:tabs>
        <w:ind w:left="3240" w:hanging="420"/>
      </w:pPr>
      <w:rPr>
        <w:rFonts w:ascii="Wingdings" w:hAnsi="Wingdings" w:hint="default"/>
      </w:rPr>
    </w:lvl>
    <w:lvl w:ilvl="6">
      <w:start w:val="1"/>
      <w:numFmt w:val="bullet"/>
      <w:lvlText w:val=""/>
      <w:lvlJc w:val="left"/>
      <w:pPr>
        <w:tabs>
          <w:tab w:val="left" w:pos="3660"/>
        </w:tabs>
        <w:ind w:left="3660" w:hanging="420"/>
      </w:pPr>
      <w:rPr>
        <w:rFonts w:ascii="Wingdings" w:hAnsi="Wingdings" w:hint="default"/>
      </w:rPr>
    </w:lvl>
    <w:lvl w:ilvl="7">
      <w:start w:val="1"/>
      <w:numFmt w:val="bullet"/>
      <w:lvlText w:val=""/>
      <w:lvlJc w:val="left"/>
      <w:pPr>
        <w:tabs>
          <w:tab w:val="left" w:pos="4080"/>
        </w:tabs>
        <w:ind w:left="4080" w:hanging="420"/>
      </w:pPr>
      <w:rPr>
        <w:rFonts w:ascii="Wingdings" w:hAnsi="Wingdings" w:hint="default"/>
      </w:rPr>
    </w:lvl>
    <w:lvl w:ilvl="8">
      <w:start w:val="1"/>
      <w:numFmt w:val="bullet"/>
      <w:lvlText w:val=""/>
      <w:lvlJc w:val="left"/>
      <w:pPr>
        <w:tabs>
          <w:tab w:val="left" w:pos="4500"/>
        </w:tabs>
        <w:ind w:left="4500" w:hanging="420"/>
      </w:pPr>
      <w:rPr>
        <w:rFonts w:ascii="Wingdings" w:hAnsi="Wingdings" w:hint="default"/>
      </w:rPr>
    </w:lvl>
  </w:abstractNum>
  <w:abstractNum w:abstractNumId="11">
    <w:nsid w:val="1B60CA73"/>
    <w:multiLevelType w:val="singleLevel"/>
    <w:tmpl w:val="1B60CA73"/>
    <w:lvl w:ilvl="0">
      <w:start w:val="1"/>
      <w:numFmt w:val="chineseCounting"/>
      <w:suff w:val="nothing"/>
      <w:lvlText w:val="%1、"/>
      <w:lvlJc w:val="left"/>
      <w:rPr>
        <w:rFonts w:hint="eastAsia"/>
      </w:rPr>
    </w:lvl>
  </w:abstractNum>
  <w:abstractNum w:abstractNumId="12">
    <w:nsid w:val="32150EB7"/>
    <w:multiLevelType w:val="multilevel"/>
    <w:tmpl w:val="32150EB7"/>
    <w:lvl w:ilvl="0">
      <w:start w:val="1"/>
      <w:numFmt w:val="none"/>
      <w:pStyle w:val="SRSrqmttestability"/>
      <w:lvlText w:val="%1Testability:"/>
      <w:lvlJc w:val="left"/>
      <w:pPr>
        <w:tabs>
          <w:tab w:val="left" w:pos="3578"/>
        </w:tabs>
        <w:ind w:left="1778" w:hanging="360"/>
      </w:pPr>
      <w:rPr>
        <w:rFonts w:hint="eastAsia"/>
        <w:b/>
        <w:i/>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nsid w:val="39F52122"/>
    <w:multiLevelType w:val="multilevel"/>
    <w:tmpl w:val="39F52122"/>
    <w:lvl w:ilvl="0">
      <w:start w:val="1"/>
      <w:numFmt w:val="decimal"/>
      <w:pStyle w:val="ListBulletR"/>
      <w:lvlText w:val="[R-PI-VMP-%1]"/>
      <w:lvlJc w:val="left"/>
      <w:pPr>
        <w:tabs>
          <w:tab w:val="left" w:pos="1296"/>
        </w:tabs>
        <w:ind w:left="1296" w:hanging="1296"/>
      </w:pPr>
      <w:rPr>
        <w:rFonts w:ascii="Times New Roman" w:hAnsi="Times New Roman" w:hint="default"/>
        <w:b/>
        <w:i w:val="0"/>
        <w:sz w:val="20"/>
      </w:rPr>
    </w:lvl>
    <w:lvl w:ilvl="1">
      <w:start w:val="1"/>
      <w:numFmt w:val="bullet"/>
      <w:lvlText w:val="o"/>
      <w:lvlJc w:val="left"/>
      <w:pPr>
        <w:tabs>
          <w:tab w:val="left" w:pos="2160"/>
        </w:tabs>
        <w:ind w:left="2160" w:hanging="360"/>
      </w:pPr>
      <w:rPr>
        <w:rFonts w:ascii="Courier New" w:hAnsi="Courier New" w:hint="default"/>
      </w:rPr>
    </w:lvl>
    <w:lvl w:ilvl="2">
      <w:start w:val="1"/>
      <w:numFmt w:val="bullet"/>
      <w:lvlText w:val=""/>
      <w:lvlJc w:val="left"/>
      <w:pPr>
        <w:tabs>
          <w:tab w:val="left" w:pos="2880"/>
        </w:tabs>
        <w:ind w:left="2880" w:hanging="360"/>
      </w:pPr>
      <w:rPr>
        <w:rFonts w:ascii="Wingdings" w:hAnsi="Wingdings" w:hint="default"/>
      </w:rPr>
    </w:lvl>
    <w:lvl w:ilvl="3">
      <w:numFmt w:val="bullet"/>
      <w:lvlText w:val="-"/>
      <w:lvlJc w:val="left"/>
      <w:pPr>
        <w:tabs>
          <w:tab w:val="left" w:pos="3600"/>
        </w:tabs>
        <w:ind w:left="3600" w:hanging="360"/>
      </w:pPr>
      <w:rPr>
        <w:rFonts w:ascii="Times New Roman" w:eastAsia="宋体" w:hAnsi="Times New Roman" w:cs="Times New Roman"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4">
    <w:nsid w:val="407E65F9"/>
    <w:multiLevelType w:val="multilevel"/>
    <w:tmpl w:val="407E65F9"/>
    <w:lvl w:ilvl="0">
      <w:start w:val="1"/>
      <w:numFmt w:val="none"/>
      <w:pStyle w:val="a1"/>
      <w:lvlText w:val="%1·　"/>
      <w:lvlJc w:val="left"/>
      <w:pPr>
        <w:tabs>
          <w:tab w:val="left" w:pos="1080"/>
        </w:tabs>
        <w:ind w:left="677" w:hanging="317"/>
      </w:pPr>
      <w:rPr>
        <w:rFonts w:ascii="宋体" w:eastAsia="宋体" w:hAnsi="Times New Roman" w:hint="eastAsia"/>
        <w:b w:val="0"/>
        <w:i w:val="0"/>
        <w:sz w:val="21"/>
      </w:rPr>
    </w:lvl>
    <w:lvl w:ilvl="1">
      <w:start w:val="1"/>
      <w:numFmt w:val="decimal"/>
      <w:lvlText w:val="（%2）"/>
      <w:lvlJc w:val="left"/>
      <w:pPr>
        <w:tabs>
          <w:tab w:val="left" w:pos="1290"/>
        </w:tabs>
        <w:ind w:left="1290" w:hanging="930"/>
      </w:pPr>
      <w:rPr>
        <w:rFonts w:hint="eastAsia"/>
      </w:rPr>
    </w:lvl>
    <w:lvl w:ilvl="2">
      <w:start w:val="1"/>
      <w:numFmt w:val="bullet"/>
      <w:lvlText w:val=""/>
      <w:lvlJc w:val="left"/>
      <w:pPr>
        <w:tabs>
          <w:tab w:val="left" w:pos="1200"/>
        </w:tabs>
        <w:ind w:left="1200" w:hanging="420"/>
      </w:pPr>
      <w:rPr>
        <w:rFonts w:ascii="Wingdings" w:hAnsi="Wingdings" w:hint="default"/>
      </w:rPr>
    </w:lvl>
    <w:lvl w:ilvl="3">
      <w:start w:val="1"/>
      <w:numFmt w:val="bullet"/>
      <w:lvlText w:val=""/>
      <w:lvlJc w:val="left"/>
      <w:pPr>
        <w:tabs>
          <w:tab w:val="left" w:pos="1620"/>
        </w:tabs>
        <w:ind w:left="1620" w:hanging="420"/>
      </w:pPr>
      <w:rPr>
        <w:rFonts w:ascii="Wingdings" w:hAnsi="Wingdings" w:hint="default"/>
      </w:rPr>
    </w:lvl>
    <w:lvl w:ilvl="4">
      <w:start w:val="1"/>
      <w:numFmt w:val="bullet"/>
      <w:lvlText w:val=""/>
      <w:lvlJc w:val="left"/>
      <w:pPr>
        <w:tabs>
          <w:tab w:val="left" w:pos="2040"/>
        </w:tabs>
        <w:ind w:left="2040" w:hanging="420"/>
      </w:pPr>
      <w:rPr>
        <w:rFonts w:ascii="Wingdings" w:hAnsi="Wingdings" w:hint="default"/>
      </w:rPr>
    </w:lvl>
    <w:lvl w:ilvl="5">
      <w:start w:val="1"/>
      <w:numFmt w:val="bullet"/>
      <w:lvlText w:val=""/>
      <w:lvlJc w:val="left"/>
      <w:pPr>
        <w:tabs>
          <w:tab w:val="left" w:pos="2460"/>
        </w:tabs>
        <w:ind w:left="2460" w:hanging="420"/>
      </w:pPr>
      <w:rPr>
        <w:rFonts w:ascii="Wingdings" w:hAnsi="Wingdings" w:hint="default"/>
      </w:rPr>
    </w:lvl>
    <w:lvl w:ilvl="6">
      <w:start w:val="1"/>
      <w:numFmt w:val="bullet"/>
      <w:lvlText w:val=""/>
      <w:lvlJc w:val="left"/>
      <w:pPr>
        <w:tabs>
          <w:tab w:val="left" w:pos="2880"/>
        </w:tabs>
        <w:ind w:left="2880" w:hanging="420"/>
      </w:pPr>
      <w:rPr>
        <w:rFonts w:ascii="Wingdings" w:hAnsi="Wingdings" w:hint="default"/>
      </w:rPr>
    </w:lvl>
    <w:lvl w:ilvl="7">
      <w:start w:val="1"/>
      <w:numFmt w:val="bullet"/>
      <w:lvlText w:val=""/>
      <w:lvlJc w:val="left"/>
      <w:pPr>
        <w:tabs>
          <w:tab w:val="left" w:pos="3300"/>
        </w:tabs>
        <w:ind w:left="3300" w:hanging="420"/>
      </w:pPr>
      <w:rPr>
        <w:rFonts w:ascii="Wingdings" w:hAnsi="Wingdings" w:hint="default"/>
      </w:rPr>
    </w:lvl>
    <w:lvl w:ilvl="8">
      <w:start w:val="1"/>
      <w:numFmt w:val="bullet"/>
      <w:lvlText w:val=""/>
      <w:lvlJc w:val="left"/>
      <w:pPr>
        <w:tabs>
          <w:tab w:val="left" w:pos="3720"/>
        </w:tabs>
        <w:ind w:left="3720" w:hanging="420"/>
      </w:pPr>
      <w:rPr>
        <w:rFonts w:ascii="Wingdings" w:hAnsi="Wingdings" w:hint="default"/>
      </w:rPr>
    </w:lvl>
  </w:abstractNum>
  <w:abstractNum w:abstractNumId="15">
    <w:nsid w:val="555E2E54"/>
    <w:multiLevelType w:val="hybridMultilevel"/>
    <w:tmpl w:val="FC46A59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6">
    <w:nsid w:val="61AC5517"/>
    <w:multiLevelType w:val="multilevel"/>
    <w:tmpl w:val="61AC5517"/>
    <w:lvl w:ilvl="0">
      <w:start w:val="1"/>
      <w:numFmt w:val="decimal"/>
      <w:pStyle w:val="31"/>
      <w:lvlText w:val="4.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79A4392"/>
    <w:multiLevelType w:val="multilevel"/>
    <w:tmpl w:val="679A4392"/>
    <w:lvl w:ilvl="0">
      <w:start w:val="1"/>
      <w:numFmt w:val="decimal"/>
      <w:pStyle w:val="1"/>
      <w:lvlText w:val="4.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68BC4C90"/>
    <w:multiLevelType w:val="multilevel"/>
    <w:tmpl w:val="68BC4C90"/>
    <w:lvl w:ilvl="0">
      <w:start w:val="1"/>
      <w:numFmt w:val="none"/>
      <w:pStyle w:val="SRSrqmtreference"/>
      <w:lvlText w:val="%1Reference:"/>
      <w:lvlJc w:val="left"/>
      <w:pPr>
        <w:tabs>
          <w:tab w:val="left" w:pos="3578"/>
        </w:tabs>
        <w:ind w:left="1778" w:hanging="36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nsid w:val="69436EFA"/>
    <w:multiLevelType w:val="multilevel"/>
    <w:tmpl w:val="69436EFA"/>
    <w:lvl w:ilvl="0">
      <w:start w:val="1"/>
      <w:numFmt w:val="decimal"/>
      <w:pStyle w:val="41"/>
      <w:lvlText w:val="4.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CEA2025"/>
    <w:multiLevelType w:val="multilevel"/>
    <w:tmpl w:val="6CEA2025"/>
    <w:lvl w:ilvl="0">
      <w:start w:val="1"/>
      <w:numFmt w:val="decimal"/>
      <w:lvlText w:val="[WDF_1.0_Feature%1]"/>
      <w:lvlJc w:val="left"/>
      <w:pPr>
        <w:tabs>
          <w:tab w:val="left" w:pos="1860"/>
        </w:tabs>
        <w:ind w:left="1860" w:hanging="420"/>
      </w:pPr>
      <w:rPr>
        <w:rFonts w:hint="eastAsia"/>
        <w:b w:val="0"/>
        <w:i w:val="0"/>
        <w:sz w:val="21"/>
      </w:rPr>
    </w:lvl>
    <w:lvl w:ilvl="1">
      <w:start w:val="1"/>
      <w:numFmt w:val="decimal"/>
      <w:pStyle w:val="a2"/>
      <w:suff w:val="nothing"/>
      <w:lvlText w:val="%1%2　"/>
      <w:lvlJc w:val="left"/>
      <w:pPr>
        <w:ind w:left="1440" w:firstLine="0"/>
      </w:pPr>
      <w:rPr>
        <w:rFonts w:ascii="黑体" w:eastAsia="黑体" w:hAnsi="Times New Roman" w:hint="eastAsia"/>
        <w:b w:val="0"/>
        <w:i w:val="0"/>
        <w:sz w:val="21"/>
      </w:rPr>
    </w:lvl>
    <w:lvl w:ilvl="2">
      <w:start w:val="1"/>
      <w:numFmt w:val="decimal"/>
      <w:pStyle w:val="a3"/>
      <w:suff w:val="nothing"/>
      <w:lvlText w:val="%1%2.%3　"/>
      <w:lvlJc w:val="left"/>
      <w:pPr>
        <w:ind w:left="1440" w:firstLine="0"/>
      </w:pPr>
      <w:rPr>
        <w:rFonts w:ascii="黑体" w:eastAsia="黑体" w:hAnsi="Times New Roman" w:hint="eastAsia"/>
        <w:b w:val="0"/>
        <w:i w:val="0"/>
        <w:sz w:val="21"/>
      </w:rPr>
    </w:lvl>
    <w:lvl w:ilvl="3">
      <w:start w:val="1"/>
      <w:numFmt w:val="decimal"/>
      <w:suff w:val="nothing"/>
      <w:lvlText w:val="%1%2.%3.%4　"/>
      <w:lvlJc w:val="left"/>
      <w:pPr>
        <w:ind w:left="1440" w:firstLine="0"/>
      </w:pPr>
      <w:rPr>
        <w:rFonts w:ascii="黑体" w:eastAsia="黑体" w:hAnsi="Times New Roman" w:hint="eastAsia"/>
        <w:b w:val="0"/>
        <w:i w:val="0"/>
        <w:sz w:val="21"/>
      </w:rPr>
    </w:lvl>
    <w:lvl w:ilvl="4">
      <w:start w:val="1"/>
      <w:numFmt w:val="decimal"/>
      <w:suff w:val="nothing"/>
      <w:lvlText w:val="%1%2.%3.%4.%5　"/>
      <w:lvlJc w:val="left"/>
      <w:pPr>
        <w:ind w:left="1440" w:firstLine="0"/>
      </w:pPr>
      <w:rPr>
        <w:rFonts w:ascii="黑体" w:eastAsia="黑体" w:hAnsi="Times New Roman" w:hint="eastAsia"/>
        <w:b w:val="0"/>
        <w:i w:val="0"/>
        <w:sz w:val="21"/>
      </w:rPr>
    </w:lvl>
    <w:lvl w:ilvl="5">
      <w:start w:val="1"/>
      <w:numFmt w:val="decimal"/>
      <w:suff w:val="nothing"/>
      <w:lvlText w:val="%1%2.%3.%4.%5.%6　"/>
      <w:lvlJc w:val="left"/>
      <w:pPr>
        <w:ind w:left="1440" w:firstLine="0"/>
      </w:pPr>
      <w:rPr>
        <w:rFonts w:ascii="黑体" w:eastAsia="黑体" w:hAnsi="Times New Roman" w:hint="eastAsia"/>
        <w:b w:val="0"/>
        <w:i w:val="0"/>
        <w:sz w:val="21"/>
      </w:rPr>
    </w:lvl>
    <w:lvl w:ilvl="6">
      <w:start w:val="1"/>
      <w:numFmt w:val="decimal"/>
      <w:suff w:val="nothing"/>
      <w:lvlText w:val="%1%2.%3.%4.%5.%6.%7　"/>
      <w:lvlJc w:val="left"/>
      <w:pPr>
        <w:ind w:left="1440" w:firstLine="0"/>
      </w:pPr>
      <w:rPr>
        <w:rFonts w:ascii="黑体" w:eastAsia="黑体" w:hAnsi="Times New Roman" w:hint="eastAsia"/>
        <w:b w:val="0"/>
        <w:i w:val="0"/>
        <w:sz w:val="21"/>
      </w:rPr>
    </w:lvl>
    <w:lvl w:ilvl="7">
      <w:start w:val="1"/>
      <w:numFmt w:val="decimal"/>
      <w:lvlText w:val="%1.%2.%3.%4.%5.%6.%7.%8"/>
      <w:lvlJc w:val="left"/>
      <w:pPr>
        <w:tabs>
          <w:tab w:val="left" w:pos="5791"/>
        </w:tabs>
        <w:ind w:left="5409" w:hanging="1418"/>
      </w:pPr>
      <w:rPr>
        <w:rFonts w:hint="eastAsia"/>
      </w:rPr>
    </w:lvl>
    <w:lvl w:ilvl="8">
      <w:start w:val="1"/>
      <w:numFmt w:val="decimal"/>
      <w:lvlText w:val="%1.%2.%3.%4.%5.%6.%7.%8.%9"/>
      <w:lvlJc w:val="left"/>
      <w:pPr>
        <w:tabs>
          <w:tab w:val="left" w:pos="6217"/>
        </w:tabs>
        <w:ind w:left="6117" w:hanging="1700"/>
      </w:pPr>
      <w:rPr>
        <w:rFonts w:hint="eastAsia"/>
      </w:rPr>
    </w:lvl>
  </w:abstractNum>
  <w:abstractNum w:abstractNumId="21">
    <w:nsid w:val="6F9E5283"/>
    <w:multiLevelType w:val="multilevel"/>
    <w:tmpl w:val="6F9E5283"/>
    <w:lvl w:ilvl="0">
      <w:start w:val="1"/>
      <w:numFmt w:val="none"/>
      <w:pStyle w:val="SRSrqmtdependency"/>
      <w:lvlText w:val="%1Dependency:"/>
      <w:lvlJc w:val="left"/>
      <w:pPr>
        <w:tabs>
          <w:tab w:val="left" w:pos="3938"/>
        </w:tabs>
        <w:ind w:left="1778" w:hanging="36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nsid w:val="71785D19"/>
    <w:multiLevelType w:val="multilevel"/>
    <w:tmpl w:val="71785D19"/>
    <w:lvl w:ilvl="0">
      <w:start w:val="1"/>
      <w:numFmt w:val="decimal"/>
      <w:pStyle w:val="TableTitle"/>
      <w:lvlText w:val="Table %1."/>
      <w:lvlJc w:val="left"/>
      <w:pPr>
        <w:tabs>
          <w:tab w:val="left" w:pos="1944"/>
        </w:tabs>
        <w:ind w:left="1649" w:hanging="425"/>
      </w:pPr>
      <w:rPr>
        <w:rFonts w:hint="eastAsia"/>
      </w:rPr>
    </w:lvl>
    <w:lvl w:ilvl="1">
      <w:start w:val="1"/>
      <w:numFmt w:val="decimal"/>
      <w:lvlText w:val="%1.%2."/>
      <w:lvlJc w:val="left"/>
      <w:pPr>
        <w:tabs>
          <w:tab w:val="left" w:pos="1791"/>
        </w:tabs>
        <w:ind w:left="1791" w:hanging="567"/>
      </w:pPr>
      <w:rPr>
        <w:rFonts w:hint="eastAsia"/>
      </w:rPr>
    </w:lvl>
    <w:lvl w:ilvl="2">
      <w:start w:val="1"/>
      <w:numFmt w:val="decimal"/>
      <w:lvlText w:val="%1.%2.%3."/>
      <w:lvlJc w:val="left"/>
      <w:pPr>
        <w:tabs>
          <w:tab w:val="left" w:pos="1933"/>
        </w:tabs>
        <w:ind w:left="1933" w:hanging="709"/>
      </w:pPr>
      <w:rPr>
        <w:rFonts w:hint="eastAsia"/>
      </w:rPr>
    </w:lvl>
    <w:lvl w:ilvl="3">
      <w:start w:val="1"/>
      <w:numFmt w:val="decimal"/>
      <w:lvlText w:val="%1.%2.%3.%4."/>
      <w:lvlJc w:val="left"/>
      <w:pPr>
        <w:tabs>
          <w:tab w:val="left" w:pos="2075"/>
        </w:tabs>
        <w:ind w:left="2075" w:hanging="851"/>
      </w:pPr>
      <w:rPr>
        <w:rFonts w:hint="eastAsia"/>
      </w:rPr>
    </w:lvl>
    <w:lvl w:ilvl="4">
      <w:start w:val="1"/>
      <w:numFmt w:val="decimal"/>
      <w:lvlText w:val="%1.%2.%3.%4.%5."/>
      <w:lvlJc w:val="left"/>
      <w:pPr>
        <w:tabs>
          <w:tab w:val="left" w:pos="2216"/>
        </w:tabs>
        <w:ind w:left="2216" w:hanging="992"/>
      </w:pPr>
      <w:rPr>
        <w:rFonts w:hint="eastAsia"/>
      </w:rPr>
    </w:lvl>
    <w:lvl w:ilvl="5">
      <w:start w:val="1"/>
      <w:numFmt w:val="decimal"/>
      <w:lvlText w:val="%1.%2.%3.%4.%5.%6."/>
      <w:lvlJc w:val="left"/>
      <w:pPr>
        <w:tabs>
          <w:tab w:val="left" w:pos="2358"/>
        </w:tabs>
        <w:ind w:left="2358" w:hanging="1134"/>
      </w:pPr>
      <w:rPr>
        <w:rFonts w:hint="eastAsia"/>
      </w:rPr>
    </w:lvl>
    <w:lvl w:ilvl="6">
      <w:start w:val="1"/>
      <w:numFmt w:val="decimal"/>
      <w:lvlText w:val="%1.%2.%3.%4.%5.%6.%7."/>
      <w:lvlJc w:val="left"/>
      <w:pPr>
        <w:tabs>
          <w:tab w:val="left" w:pos="2500"/>
        </w:tabs>
        <w:ind w:left="2500" w:hanging="1276"/>
      </w:pPr>
      <w:rPr>
        <w:rFonts w:hint="eastAsia"/>
      </w:rPr>
    </w:lvl>
    <w:lvl w:ilvl="7">
      <w:start w:val="1"/>
      <w:numFmt w:val="decimal"/>
      <w:lvlText w:val="%1.%2.%3.%4.%5.%6.%7.%8."/>
      <w:lvlJc w:val="left"/>
      <w:pPr>
        <w:tabs>
          <w:tab w:val="left" w:pos="2642"/>
        </w:tabs>
        <w:ind w:left="2642" w:hanging="1418"/>
      </w:pPr>
      <w:rPr>
        <w:rFonts w:hint="eastAsia"/>
      </w:rPr>
    </w:lvl>
    <w:lvl w:ilvl="8">
      <w:start w:val="1"/>
      <w:numFmt w:val="decimal"/>
      <w:lvlText w:val="%1.%2.%3.%4.%5.%6.%7.%8.%9."/>
      <w:lvlJc w:val="left"/>
      <w:pPr>
        <w:tabs>
          <w:tab w:val="left" w:pos="2783"/>
        </w:tabs>
        <w:ind w:left="2783" w:hanging="1559"/>
      </w:pPr>
      <w:rPr>
        <w:rFonts w:hint="eastAsia"/>
      </w:rPr>
    </w:lvl>
  </w:abstractNum>
  <w:abstractNum w:abstractNumId="23">
    <w:nsid w:val="72114ED4"/>
    <w:multiLevelType w:val="multilevel"/>
    <w:tmpl w:val="72114ED4"/>
    <w:lvl w:ilvl="0">
      <w:start w:val="1"/>
      <w:numFmt w:val="decimal"/>
      <w:pStyle w:val="10"/>
      <w:suff w:val="space"/>
      <w:lvlText w:val="%1."/>
      <w:lvlJc w:val="left"/>
      <w:pPr>
        <w:ind w:left="425" w:hanging="425"/>
      </w:pPr>
      <w:rPr>
        <w:rFonts w:ascii="Times New Roman" w:eastAsia="黑体" w:hAnsi="Times New Roman" w:cs="Times New Roman" w:hint="default"/>
        <w:b/>
        <w:i w:val="0"/>
        <w:color w:val="auto"/>
        <w:sz w:val="36"/>
        <w:szCs w:val="36"/>
      </w:rPr>
    </w:lvl>
    <w:lvl w:ilvl="1">
      <w:start w:val="1"/>
      <w:numFmt w:val="decimal"/>
      <w:lvlText w:val="%1.%2."/>
      <w:lvlJc w:val="left"/>
      <w:pPr>
        <w:tabs>
          <w:tab w:val="left" w:pos="567"/>
        </w:tabs>
        <w:ind w:left="567" w:hanging="567"/>
      </w:pPr>
      <w:rPr>
        <w:rFonts w:ascii="Times New Roman" w:eastAsia="黑体" w:hAnsi="Times New Roman" w:cs="Times New Roman" w:hint="default"/>
        <w:b/>
        <w:color w:val="000000" w:themeColor="text1"/>
        <w:sz w:val="28"/>
        <w:szCs w:val="28"/>
      </w:rPr>
    </w:lvl>
    <w:lvl w:ilvl="2">
      <w:start w:val="1"/>
      <w:numFmt w:val="decimal"/>
      <w:suff w:val="nothing"/>
      <w:lvlText w:val="%1.%2.%3."/>
      <w:lvlJc w:val="left"/>
      <w:pPr>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Restart w:val="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snapToGrid w:val="0"/>
        <w:vanish w:val="0"/>
        <w:color w:val="000000"/>
        <w:spacing w:val="0"/>
        <w:w w:val="0"/>
        <w:kern w:val="0"/>
        <w:position w:val="0"/>
        <w:szCs w:val="0"/>
        <w:u w:val="none"/>
        <w:vertAlign w:val="baseline"/>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left" w:pos="1559"/>
        </w:tabs>
        <w:ind w:left="1559" w:hanging="1559"/>
      </w:pPr>
      <w:rPr>
        <w:rFonts w:hint="eastAsia"/>
      </w:rPr>
    </w:lvl>
  </w:abstractNum>
  <w:abstractNum w:abstractNumId="24">
    <w:nsid w:val="78D430D3"/>
    <w:multiLevelType w:val="multilevel"/>
    <w:tmpl w:val="78D430D3"/>
    <w:lvl w:ilvl="0">
      <w:start w:val="1"/>
      <w:numFmt w:val="decimal"/>
      <w:pStyle w:val="Figure"/>
      <w:lvlText w:val="Figure %1"/>
      <w:lvlJc w:val="left"/>
      <w:pPr>
        <w:tabs>
          <w:tab w:val="left" w:pos="3600"/>
        </w:tabs>
        <w:ind w:left="3300"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nsid w:val="79660751"/>
    <w:multiLevelType w:val="multilevel"/>
    <w:tmpl w:val="79660751"/>
    <w:lvl w:ilvl="0">
      <w:start w:val="1"/>
      <w:numFmt w:val="decimal"/>
      <w:pStyle w:val="32"/>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6">
    <w:nsid w:val="7B536756"/>
    <w:multiLevelType w:val="multilevel"/>
    <w:tmpl w:val="7B536756"/>
    <w:lvl w:ilvl="0">
      <w:start w:val="1"/>
      <w:numFmt w:val="bullet"/>
      <w:pStyle w:val="Bul1"/>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7">
    <w:nsid w:val="7E7D4661"/>
    <w:multiLevelType w:val="singleLevel"/>
    <w:tmpl w:val="7E7D4661"/>
    <w:lvl w:ilvl="0">
      <w:start w:val="1"/>
      <w:numFmt w:val="decimal"/>
      <w:pStyle w:val="ListBulletO"/>
      <w:lvlText w:val="[O-PAS-Prepaid-0%10]"/>
      <w:lvlJc w:val="left"/>
      <w:pPr>
        <w:tabs>
          <w:tab w:val="left" w:pos="1800"/>
        </w:tabs>
        <w:ind w:left="907" w:hanging="907"/>
      </w:pPr>
      <w:rPr>
        <w:rFonts w:hint="default"/>
        <w:b/>
        <w:i/>
        <w:sz w:val="20"/>
      </w:rPr>
    </w:lvl>
  </w:abstractNum>
  <w:num w:numId="1">
    <w:abstractNumId w:val="23"/>
  </w:num>
  <w:num w:numId="2">
    <w:abstractNumId w:val="16"/>
  </w:num>
  <w:num w:numId="3">
    <w:abstractNumId w:val="19"/>
  </w:num>
  <w:num w:numId="4">
    <w:abstractNumId w:val="2"/>
  </w:num>
  <w:num w:numId="5">
    <w:abstractNumId w:val="4"/>
  </w:num>
  <w:num w:numId="6">
    <w:abstractNumId w:val="7"/>
  </w:num>
  <w:num w:numId="7">
    <w:abstractNumId w:val="8"/>
  </w:num>
  <w:num w:numId="8">
    <w:abstractNumId w:val="5"/>
  </w:num>
  <w:num w:numId="9">
    <w:abstractNumId w:val="1"/>
  </w:num>
  <w:num w:numId="10">
    <w:abstractNumId w:val="6"/>
  </w:num>
  <w:num w:numId="11">
    <w:abstractNumId w:val="3"/>
  </w:num>
  <w:num w:numId="12">
    <w:abstractNumId w:val="0"/>
  </w:num>
  <w:num w:numId="13">
    <w:abstractNumId w:val="24"/>
  </w:num>
  <w:num w:numId="14">
    <w:abstractNumId w:val="22"/>
  </w:num>
  <w:num w:numId="15">
    <w:abstractNumId w:val="10"/>
  </w:num>
  <w:num w:numId="16">
    <w:abstractNumId w:val="18"/>
  </w:num>
  <w:num w:numId="17">
    <w:abstractNumId w:val="21"/>
  </w:num>
  <w:num w:numId="18">
    <w:abstractNumId w:val="12"/>
  </w:num>
  <w:num w:numId="19">
    <w:abstractNumId w:val="9"/>
  </w:num>
  <w:num w:numId="20">
    <w:abstractNumId w:val="27"/>
  </w:num>
  <w:num w:numId="21">
    <w:abstractNumId w:val="13"/>
  </w:num>
  <w:num w:numId="22">
    <w:abstractNumId w:val="20"/>
  </w:num>
  <w:num w:numId="23">
    <w:abstractNumId w:val="14"/>
  </w:num>
  <w:num w:numId="24">
    <w:abstractNumId w:val="26"/>
  </w:num>
  <w:num w:numId="25">
    <w:abstractNumId w:val="25"/>
  </w:num>
  <w:num w:numId="26">
    <w:abstractNumId w:val="17"/>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oNotUseMarginsForDrawingGridOrigin/>
  <w:drawingGridHorizontalOrigin w:val="1800"/>
  <w:drawingGridVerticalOrigin w:val="198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2497"/>
    <w:rsid w:val="00012E45"/>
    <w:rsid w:val="00012EFD"/>
    <w:rsid w:val="00014FD6"/>
    <w:rsid w:val="00015291"/>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F77"/>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CBC"/>
    <w:rsid w:val="00095E25"/>
    <w:rsid w:val="00096B3D"/>
    <w:rsid w:val="000A01F0"/>
    <w:rsid w:val="000A039E"/>
    <w:rsid w:val="000A0C0A"/>
    <w:rsid w:val="000A0FAD"/>
    <w:rsid w:val="000A10C6"/>
    <w:rsid w:val="000A21B4"/>
    <w:rsid w:val="000A4616"/>
    <w:rsid w:val="000A4C2D"/>
    <w:rsid w:val="000A53BA"/>
    <w:rsid w:val="000A5AE1"/>
    <w:rsid w:val="000A64F6"/>
    <w:rsid w:val="000A6841"/>
    <w:rsid w:val="000A685F"/>
    <w:rsid w:val="000A6F2F"/>
    <w:rsid w:val="000A7315"/>
    <w:rsid w:val="000A764C"/>
    <w:rsid w:val="000B0B78"/>
    <w:rsid w:val="000B0DEB"/>
    <w:rsid w:val="000B1045"/>
    <w:rsid w:val="000B11AF"/>
    <w:rsid w:val="000B3260"/>
    <w:rsid w:val="000B408F"/>
    <w:rsid w:val="000B43C4"/>
    <w:rsid w:val="000B4854"/>
    <w:rsid w:val="000B4ADB"/>
    <w:rsid w:val="000B5CFC"/>
    <w:rsid w:val="000B63B3"/>
    <w:rsid w:val="000B7048"/>
    <w:rsid w:val="000C045B"/>
    <w:rsid w:val="000C1303"/>
    <w:rsid w:val="000C174C"/>
    <w:rsid w:val="000C2948"/>
    <w:rsid w:val="000C2CB0"/>
    <w:rsid w:val="000C3784"/>
    <w:rsid w:val="000C37A9"/>
    <w:rsid w:val="000C3B1D"/>
    <w:rsid w:val="000C410D"/>
    <w:rsid w:val="000C4924"/>
    <w:rsid w:val="000C692B"/>
    <w:rsid w:val="000C775B"/>
    <w:rsid w:val="000D1234"/>
    <w:rsid w:val="000D287B"/>
    <w:rsid w:val="000D2B71"/>
    <w:rsid w:val="000D2E09"/>
    <w:rsid w:val="000D4462"/>
    <w:rsid w:val="000D544E"/>
    <w:rsid w:val="000D5FC9"/>
    <w:rsid w:val="000D6D92"/>
    <w:rsid w:val="000D6E41"/>
    <w:rsid w:val="000D6F8C"/>
    <w:rsid w:val="000D7D05"/>
    <w:rsid w:val="000E0B8F"/>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6F3"/>
    <w:rsid w:val="00106107"/>
    <w:rsid w:val="001110D9"/>
    <w:rsid w:val="00111891"/>
    <w:rsid w:val="00111D08"/>
    <w:rsid w:val="0011375E"/>
    <w:rsid w:val="00115D01"/>
    <w:rsid w:val="001163F4"/>
    <w:rsid w:val="001170E8"/>
    <w:rsid w:val="00117951"/>
    <w:rsid w:val="001210C1"/>
    <w:rsid w:val="001212D6"/>
    <w:rsid w:val="00121500"/>
    <w:rsid w:val="00121742"/>
    <w:rsid w:val="00121C7B"/>
    <w:rsid w:val="00122414"/>
    <w:rsid w:val="001238B4"/>
    <w:rsid w:val="00125385"/>
    <w:rsid w:val="00125B5F"/>
    <w:rsid w:val="00127986"/>
    <w:rsid w:val="00130119"/>
    <w:rsid w:val="00134162"/>
    <w:rsid w:val="0013469C"/>
    <w:rsid w:val="00134FE9"/>
    <w:rsid w:val="001353F3"/>
    <w:rsid w:val="001355CF"/>
    <w:rsid w:val="00137747"/>
    <w:rsid w:val="00140442"/>
    <w:rsid w:val="00140E56"/>
    <w:rsid w:val="0014129F"/>
    <w:rsid w:val="00142964"/>
    <w:rsid w:val="00142CBE"/>
    <w:rsid w:val="00143CC8"/>
    <w:rsid w:val="00144509"/>
    <w:rsid w:val="00145188"/>
    <w:rsid w:val="001451CB"/>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7F9"/>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78B"/>
    <w:rsid w:val="00192E5C"/>
    <w:rsid w:val="00193D20"/>
    <w:rsid w:val="001947FC"/>
    <w:rsid w:val="00194A2A"/>
    <w:rsid w:val="0019681C"/>
    <w:rsid w:val="001A0A88"/>
    <w:rsid w:val="001A0D4A"/>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D7E07"/>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5CA3"/>
    <w:rsid w:val="001F5ED3"/>
    <w:rsid w:val="001F6530"/>
    <w:rsid w:val="001F67C8"/>
    <w:rsid w:val="001F6E32"/>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40A"/>
    <w:rsid w:val="0021297B"/>
    <w:rsid w:val="00212ACC"/>
    <w:rsid w:val="00213686"/>
    <w:rsid w:val="00215EDB"/>
    <w:rsid w:val="00216159"/>
    <w:rsid w:val="00216A21"/>
    <w:rsid w:val="00216D27"/>
    <w:rsid w:val="0021743F"/>
    <w:rsid w:val="002226DB"/>
    <w:rsid w:val="002239D7"/>
    <w:rsid w:val="00224181"/>
    <w:rsid w:val="002243E8"/>
    <w:rsid w:val="0022460F"/>
    <w:rsid w:val="00224A98"/>
    <w:rsid w:val="00225779"/>
    <w:rsid w:val="00225F8C"/>
    <w:rsid w:val="00226F42"/>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2E7"/>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59E"/>
    <w:rsid w:val="002D6438"/>
    <w:rsid w:val="002D656D"/>
    <w:rsid w:val="002D76DC"/>
    <w:rsid w:val="002D7A4A"/>
    <w:rsid w:val="002D7E48"/>
    <w:rsid w:val="002E0534"/>
    <w:rsid w:val="002E12D6"/>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2CD8"/>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FC9"/>
    <w:rsid w:val="003854F9"/>
    <w:rsid w:val="003855FD"/>
    <w:rsid w:val="00385D83"/>
    <w:rsid w:val="0038693D"/>
    <w:rsid w:val="00386AC3"/>
    <w:rsid w:val="00386C4F"/>
    <w:rsid w:val="003908F2"/>
    <w:rsid w:val="00390E54"/>
    <w:rsid w:val="003912BB"/>
    <w:rsid w:val="00391FB9"/>
    <w:rsid w:val="003920B2"/>
    <w:rsid w:val="00392705"/>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B96"/>
    <w:rsid w:val="003C2FBE"/>
    <w:rsid w:val="003C4B3E"/>
    <w:rsid w:val="003C4E2D"/>
    <w:rsid w:val="003C5887"/>
    <w:rsid w:val="003C6A73"/>
    <w:rsid w:val="003C6ADE"/>
    <w:rsid w:val="003C70DA"/>
    <w:rsid w:val="003C7AC8"/>
    <w:rsid w:val="003C7E85"/>
    <w:rsid w:val="003D1857"/>
    <w:rsid w:val="003D1A65"/>
    <w:rsid w:val="003D3BA7"/>
    <w:rsid w:val="003D61B4"/>
    <w:rsid w:val="003D6E88"/>
    <w:rsid w:val="003D7393"/>
    <w:rsid w:val="003D76B4"/>
    <w:rsid w:val="003E022F"/>
    <w:rsid w:val="003E307F"/>
    <w:rsid w:val="003E4D8D"/>
    <w:rsid w:val="003E5662"/>
    <w:rsid w:val="003E713C"/>
    <w:rsid w:val="003E7510"/>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72E3"/>
    <w:rsid w:val="004379D2"/>
    <w:rsid w:val="00440005"/>
    <w:rsid w:val="004403F6"/>
    <w:rsid w:val="00440D98"/>
    <w:rsid w:val="00440E9D"/>
    <w:rsid w:val="004437CC"/>
    <w:rsid w:val="00443F07"/>
    <w:rsid w:val="00443F85"/>
    <w:rsid w:val="00444DDA"/>
    <w:rsid w:val="00445396"/>
    <w:rsid w:val="0044593A"/>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37E"/>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0C8F"/>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521"/>
    <w:rsid w:val="004B7CDC"/>
    <w:rsid w:val="004B7F91"/>
    <w:rsid w:val="004C0AA6"/>
    <w:rsid w:val="004C0DF9"/>
    <w:rsid w:val="004C0F04"/>
    <w:rsid w:val="004C1579"/>
    <w:rsid w:val="004C2A5A"/>
    <w:rsid w:val="004C3215"/>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F47"/>
    <w:rsid w:val="00524117"/>
    <w:rsid w:val="00524BA6"/>
    <w:rsid w:val="005265D5"/>
    <w:rsid w:val="005305A1"/>
    <w:rsid w:val="005314AF"/>
    <w:rsid w:val="00531607"/>
    <w:rsid w:val="00531C3A"/>
    <w:rsid w:val="00532104"/>
    <w:rsid w:val="0053288E"/>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24C5"/>
    <w:rsid w:val="005D3511"/>
    <w:rsid w:val="005D391C"/>
    <w:rsid w:val="005D4143"/>
    <w:rsid w:val="005D4611"/>
    <w:rsid w:val="005D6E4D"/>
    <w:rsid w:val="005D7089"/>
    <w:rsid w:val="005D7AFB"/>
    <w:rsid w:val="005E0650"/>
    <w:rsid w:val="005E28F9"/>
    <w:rsid w:val="005E2D54"/>
    <w:rsid w:val="005E3F98"/>
    <w:rsid w:val="005E7308"/>
    <w:rsid w:val="005F0783"/>
    <w:rsid w:val="005F0E65"/>
    <w:rsid w:val="005F0F4F"/>
    <w:rsid w:val="005F20FC"/>
    <w:rsid w:val="005F2AE6"/>
    <w:rsid w:val="005F2DC5"/>
    <w:rsid w:val="005F2E3A"/>
    <w:rsid w:val="005F3369"/>
    <w:rsid w:val="005F5765"/>
    <w:rsid w:val="005F579F"/>
    <w:rsid w:val="005F5BD8"/>
    <w:rsid w:val="005F5CCC"/>
    <w:rsid w:val="005F73B9"/>
    <w:rsid w:val="0060351B"/>
    <w:rsid w:val="0060365F"/>
    <w:rsid w:val="006052CD"/>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46AA"/>
    <w:rsid w:val="00615055"/>
    <w:rsid w:val="006152DC"/>
    <w:rsid w:val="006153F6"/>
    <w:rsid w:val="00616A3E"/>
    <w:rsid w:val="00617527"/>
    <w:rsid w:val="00620687"/>
    <w:rsid w:val="006207D5"/>
    <w:rsid w:val="006216C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7174"/>
    <w:rsid w:val="0067009E"/>
    <w:rsid w:val="006701AC"/>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A33"/>
    <w:rsid w:val="00685B8B"/>
    <w:rsid w:val="0068707C"/>
    <w:rsid w:val="006874BB"/>
    <w:rsid w:val="00687679"/>
    <w:rsid w:val="00690173"/>
    <w:rsid w:val="006901C8"/>
    <w:rsid w:val="006907E2"/>
    <w:rsid w:val="00692019"/>
    <w:rsid w:val="00692C09"/>
    <w:rsid w:val="006939DD"/>
    <w:rsid w:val="00694048"/>
    <w:rsid w:val="006940F7"/>
    <w:rsid w:val="0069438B"/>
    <w:rsid w:val="00695206"/>
    <w:rsid w:val="006954A8"/>
    <w:rsid w:val="00695619"/>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6BC"/>
    <w:rsid w:val="00710A98"/>
    <w:rsid w:val="00710D21"/>
    <w:rsid w:val="007116F6"/>
    <w:rsid w:val="00713440"/>
    <w:rsid w:val="00714934"/>
    <w:rsid w:val="00715023"/>
    <w:rsid w:val="00715278"/>
    <w:rsid w:val="00715FF8"/>
    <w:rsid w:val="007160F3"/>
    <w:rsid w:val="00716432"/>
    <w:rsid w:val="00716E96"/>
    <w:rsid w:val="00717416"/>
    <w:rsid w:val="00717E0C"/>
    <w:rsid w:val="00717FD0"/>
    <w:rsid w:val="00720B89"/>
    <w:rsid w:val="00720C1E"/>
    <w:rsid w:val="0072120E"/>
    <w:rsid w:val="007215C5"/>
    <w:rsid w:val="00722332"/>
    <w:rsid w:val="0072251E"/>
    <w:rsid w:val="00722E33"/>
    <w:rsid w:val="007239B7"/>
    <w:rsid w:val="007249DC"/>
    <w:rsid w:val="0073198B"/>
    <w:rsid w:val="00731E68"/>
    <w:rsid w:val="00732568"/>
    <w:rsid w:val="007346B1"/>
    <w:rsid w:val="00734A73"/>
    <w:rsid w:val="00735F60"/>
    <w:rsid w:val="00740924"/>
    <w:rsid w:val="007409BF"/>
    <w:rsid w:val="00740D3E"/>
    <w:rsid w:val="0074436A"/>
    <w:rsid w:val="00745729"/>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76D"/>
    <w:rsid w:val="007626DA"/>
    <w:rsid w:val="007628CE"/>
    <w:rsid w:val="007628F4"/>
    <w:rsid w:val="00764BF2"/>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6AB6"/>
    <w:rsid w:val="00787B31"/>
    <w:rsid w:val="00787F87"/>
    <w:rsid w:val="00787F8A"/>
    <w:rsid w:val="007900B5"/>
    <w:rsid w:val="00790AD1"/>
    <w:rsid w:val="00790C4D"/>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26EF"/>
    <w:rsid w:val="007A345E"/>
    <w:rsid w:val="007A34EC"/>
    <w:rsid w:val="007A4710"/>
    <w:rsid w:val="007A48F6"/>
    <w:rsid w:val="007A5115"/>
    <w:rsid w:val="007A60DA"/>
    <w:rsid w:val="007A625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5BB2"/>
    <w:rsid w:val="0080793D"/>
    <w:rsid w:val="00810752"/>
    <w:rsid w:val="00810D6C"/>
    <w:rsid w:val="00812931"/>
    <w:rsid w:val="00813158"/>
    <w:rsid w:val="00813A46"/>
    <w:rsid w:val="00813C24"/>
    <w:rsid w:val="008144D6"/>
    <w:rsid w:val="00814846"/>
    <w:rsid w:val="00814C37"/>
    <w:rsid w:val="00815D11"/>
    <w:rsid w:val="008171F7"/>
    <w:rsid w:val="0082034A"/>
    <w:rsid w:val="008206C8"/>
    <w:rsid w:val="0082088C"/>
    <w:rsid w:val="00821999"/>
    <w:rsid w:val="00821BCD"/>
    <w:rsid w:val="0082567F"/>
    <w:rsid w:val="00826510"/>
    <w:rsid w:val="00826DED"/>
    <w:rsid w:val="00826F19"/>
    <w:rsid w:val="00827030"/>
    <w:rsid w:val="0082768F"/>
    <w:rsid w:val="00827EDC"/>
    <w:rsid w:val="00830931"/>
    <w:rsid w:val="008310D0"/>
    <w:rsid w:val="00831710"/>
    <w:rsid w:val="008330F6"/>
    <w:rsid w:val="008347D6"/>
    <w:rsid w:val="0083502D"/>
    <w:rsid w:val="0083572C"/>
    <w:rsid w:val="00837374"/>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1FF9"/>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A7D80"/>
    <w:rsid w:val="008B1F84"/>
    <w:rsid w:val="008B2837"/>
    <w:rsid w:val="008B29AD"/>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110E"/>
    <w:rsid w:val="008F12B0"/>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B02"/>
    <w:rsid w:val="00925E09"/>
    <w:rsid w:val="00926976"/>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716D"/>
    <w:rsid w:val="009601BF"/>
    <w:rsid w:val="0096054B"/>
    <w:rsid w:val="00960C5B"/>
    <w:rsid w:val="00961E5B"/>
    <w:rsid w:val="00962BFD"/>
    <w:rsid w:val="00963A1E"/>
    <w:rsid w:val="00964026"/>
    <w:rsid w:val="009654E0"/>
    <w:rsid w:val="00965B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4420"/>
    <w:rsid w:val="009B595F"/>
    <w:rsid w:val="009B59E0"/>
    <w:rsid w:val="009B5A2E"/>
    <w:rsid w:val="009B5FC6"/>
    <w:rsid w:val="009B6387"/>
    <w:rsid w:val="009B76CF"/>
    <w:rsid w:val="009C1453"/>
    <w:rsid w:val="009C19F0"/>
    <w:rsid w:val="009C32D1"/>
    <w:rsid w:val="009C34D6"/>
    <w:rsid w:val="009C3700"/>
    <w:rsid w:val="009C48AC"/>
    <w:rsid w:val="009C4DC0"/>
    <w:rsid w:val="009C5D98"/>
    <w:rsid w:val="009C6168"/>
    <w:rsid w:val="009C6AD1"/>
    <w:rsid w:val="009C7965"/>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4A92"/>
    <w:rsid w:val="00A050A6"/>
    <w:rsid w:val="00A05DCC"/>
    <w:rsid w:val="00A0600E"/>
    <w:rsid w:val="00A070CD"/>
    <w:rsid w:val="00A0758F"/>
    <w:rsid w:val="00A077E9"/>
    <w:rsid w:val="00A10AF7"/>
    <w:rsid w:val="00A12702"/>
    <w:rsid w:val="00A12DE3"/>
    <w:rsid w:val="00A13B85"/>
    <w:rsid w:val="00A1414D"/>
    <w:rsid w:val="00A145F1"/>
    <w:rsid w:val="00A158C6"/>
    <w:rsid w:val="00A16773"/>
    <w:rsid w:val="00A16FB2"/>
    <w:rsid w:val="00A17855"/>
    <w:rsid w:val="00A21F5B"/>
    <w:rsid w:val="00A220D2"/>
    <w:rsid w:val="00A22ABF"/>
    <w:rsid w:val="00A22CD5"/>
    <w:rsid w:val="00A22D69"/>
    <w:rsid w:val="00A2489D"/>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416"/>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9E6"/>
    <w:rsid w:val="00A96EAF"/>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769"/>
    <w:rsid w:val="00AB5B12"/>
    <w:rsid w:val="00AB676E"/>
    <w:rsid w:val="00AB6AB1"/>
    <w:rsid w:val="00AC0B8D"/>
    <w:rsid w:val="00AC15F3"/>
    <w:rsid w:val="00AC163B"/>
    <w:rsid w:val="00AC4FD2"/>
    <w:rsid w:val="00AC5DC9"/>
    <w:rsid w:val="00AC6188"/>
    <w:rsid w:val="00AC647C"/>
    <w:rsid w:val="00AC6513"/>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783D"/>
    <w:rsid w:val="00B078A1"/>
    <w:rsid w:val="00B07A7B"/>
    <w:rsid w:val="00B07AFA"/>
    <w:rsid w:val="00B10DDA"/>
    <w:rsid w:val="00B11674"/>
    <w:rsid w:val="00B12A66"/>
    <w:rsid w:val="00B12EC8"/>
    <w:rsid w:val="00B1455B"/>
    <w:rsid w:val="00B151D7"/>
    <w:rsid w:val="00B157E1"/>
    <w:rsid w:val="00B15EC4"/>
    <w:rsid w:val="00B1779C"/>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141F"/>
    <w:rsid w:val="00B5205A"/>
    <w:rsid w:val="00B528E4"/>
    <w:rsid w:val="00B52B7C"/>
    <w:rsid w:val="00B53BA1"/>
    <w:rsid w:val="00B53CC6"/>
    <w:rsid w:val="00B560DE"/>
    <w:rsid w:val="00B57087"/>
    <w:rsid w:val="00B57781"/>
    <w:rsid w:val="00B616A6"/>
    <w:rsid w:val="00B63446"/>
    <w:rsid w:val="00B63934"/>
    <w:rsid w:val="00B663A9"/>
    <w:rsid w:val="00B66BB2"/>
    <w:rsid w:val="00B66C16"/>
    <w:rsid w:val="00B66C4A"/>
    <w:rsid w:val="00B67A93"/>
    <w:rsid w:val="00B67D4B"/>
    <w:rsid w:val="00B67E1A"/>
    <w:rsid w:val="00B67E35"/>
    <w:rsid w:val="00B70407"/>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A00"/>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5D9"/>
    <w:rsid w:val="00BC750C"/>
    <w:rsid w:val="00BC786D"/>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3819"/>
    <w:rsid w:val="00BE4B85"/>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845"/>
    <w:rsid w:val="00C15D40"/>
    <w:rsid w:val="00C16597"/>
    <w:rsid w:val="00C1667E"/>
    <w:rsid w:val="00C16BE5"/>
    <w:rsid w:val="00C16E0A"/>
    <w:rsid w:val="00C17494"/>
    <w:rsid w:val="00C17D7A"/>
    <w:rsid w:val="00C17EF8"/>
    <w:rsid w:val="00C21A11"/>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C59"/>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040"/>
    <w:rsid w:val="00C80730"/>
    <w:rsid w:val="00C822CD"/>
    <w:rsid w:val="00C8245B"/>
    <w:rsid w:val="00C827CE"/>
    <w:rsid w:val="00C8322F"/>
    <w:rsid w:val="00C837D0"/>
    <w:rsid w:val="00C83F84"/>
    <w:rsid w:val="00C84A82"/>
    <w:rsid w:val="00C8585B"/>
    <w:rsid w:val="00C861CA"/>
    <w:rsid w:val="00C86A61"/>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6764"/>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98"/>
    <w:rsid w:val="00CF1D36"/>
    <w:rsid w:val="00CF24CE"/>
    <w:rsid w:val="00CF2F9D"/>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626A"/>
    <w:rsid w:val="00D16B4C"/>
    <w:rsid w:val="00D2064C"/>
    <w:rsid w:val="00D2185A"/>
    <w:rsid w:val="00D21AE6"/>
    <w:rsid w:val="00D222A5"/>
    <w:rsid w:val="00D226CB"/>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50B1"/>
    <w:rsid w:val="00D806C2"/>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3679"/>
    <w:rsid w:val="00DC3D21"/>
    <w:rsid w:val="00DC447D"/>
    <w:rsid w:val="00DC4C48"/>
    <w:rsid w:val="00DC4E1A"/>
    <w:rsid w:val="00DC548E"/>
    <w:rsid w:val="00DC655A"/>
    <w:rsid w:val="00DC6630"/>
    <w:rsid w:val="00DC665F"/>
    <w:rsid w:val="00DC6879"/>
    <w:rsid w:val="00DD0A95"/>
    <w:rsid w:val="00DD0B1E"/>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116B"/>
    <w:rsid w:val="00DE116D"/>
    <w:rsid w:val="00DE1417"/>
    <w:rsid w:val="00DE29F2"/>
    <w:rsid w:val="00DE2A71"/>
    <w:rsid w:val="00DE2B29"/>
    <w:rsid w:val="00DE38F6"/>
    <w:rsid w:val="00DE3BB2"/>
    <w:rsid w:val="00DE3D06"/>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042"/>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4092"/>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4D3F"/>
    <w:rsid w:val="00E451B6"/>
    <w:rsid w:val="00E4534D"/>
    <w:rsid w:val="00E45905"/>
    <w:rsid w:val="00E46CCD"/>
    <w:rsid w:val="00E47B2C"/>
    <w:rsid w:val="00E507A0"/>
    <w:rsid w:val="00E50B0D"/>
    <w:rsid w:val="00E5168C"/>
    <w:rsid w:val="00E51CEA"/>
    <w:rsid w:val="00E52F30"/>
    <w:rsid w:val="00E53CBC"/>
    <w:rsid w:val="00E53DDC"/>
    <w:rsid w:val="00E54A09"/>
    <w:rsid w:val="00E54B60"/>
    <w:rsid w:val="00E5579F"/>
    <w:rsid w:val="00E55BBE"/>
    <w:rsid w:val="00E55C88"/>
    <w:rsid w:val="00E56923"/>
    <w:rsid w:val="00E602F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AC2"/>
    <w:rsid w:val="00F02E36"/>
    <w:rsid w:val="00F03463"/>
    <w:rsid w:val="00F0368E"/>
    <w:rsid w:val="00F042AC"/>
    <w:rsid w:val="00F04876"/>
    <w:rsid w:val="00F05062"/>
    <w:rsid w:val="00F0537E"/>
    <w:rsid w:val="00F06BDD"/>
    <w:rsid w:val="00F06EAA"/>
    <w:rsid w:val="00F100D8"/>
    <w:rsid w:val="00F101CB"/>
    <w:rsid w:val="00F109D0"/>
    <w:rsid w:val="00F11246"/>
    <w:rsid w:val="00F115D9"/>
    <w:rsid w:val="00F1197A"/>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4858"/>
    <w:rsid w:val="00F44DC1"/>
    <w:rsid w:val="00F44EE7"/>
    <w:rsid w:val="00F464F6"/>
    <w:rsid w:val="00F472AF"/>
    <w:rsid w:val="00F47CAB"/>
    <w:rsid w:val="00F50FEE"/>
    <w:rsid w:val="00F51949"/>
    <w:rsid w:val="00F51AA9"/>
    <w:rsid w:val="00F526D7"/>
    <w:rsid w:val="00F53C7D"/>
    <w:rsid w:val="00F549E6"/>
    <w:rsid w:val="00F54B0C"/>
    <w:rsid w:val="00F552D6"/>
    <w:rsid w:val="00F553E1"/>
    <w:rsid w:val="00F55A8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372E"/>
    <w:rsid w:val="00F8494F"/>
    <w:rsid w:val="00F84D55"/>
    <w:rsid w:val="00F84DC2"/>
    <w:rsid w:val="00F84F1D"/>
    <w:rsid w:val="00F851A1"/>
    <w:rsid w:val="00F85B3D"/>
    <w:rsid w:val="00F8624A"/>
    <w:rsid w:val="00F8631B"/>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16174868"/>
    <w:rsid w:val="327C16F4"/>
    <w:rsid w:val="377A46BB"/>
    <w:rsid w:val="447D2A5E"/>
    <w:rsid w:val="52CC0913"/>
    <w:rsid w:val="702757CF"/>
    <w:rsid w:val="737746EC"/>
    <w:rsid w:val="7A2C27F0"/>
    <w:rsid w:val="7EE112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uiPriority="99" w:qFormat="1"/>
    <w:lsdException w:name="footer" w:uiPriority="99" w:qFormat="1"/>
    <w:lsdException w:name="index heading" w:semiHidden="1" w:unhideWhenUsed="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qFormat="1"/>
    <w:lsdException w:name="Note Heading" w:semiHidden="1" w:unhideWhenUsed="1"/>
    <w:lsdException w:name="Body Text 2" w:qFormat="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spacing w:before="60" w:after="60"/>
    </w:pPr>
    <w:rPr>
      <w:lang w:eastAsia="en-US"/>
    </w:rPr>
  </w:style>
  <w:style w:type="paragraph" w:styleId="10">
    <w:name w:val="heading 1"/>
    <w:basedOn w:val="a4"/>
    <w:next w:val="a4"/>
    <w:qFormat/>
    <w:pPr>
      <w:keepNext/>
      <w:keepLines/>
      <w:numPr>
        <w:numId w:val="1"/>
      </w:numPr>
      <w:spacing w:before="240"/>
      <w:outlineLvl w:val="0"/>
    </w:pPr>
    <w:rPr>
      <w:rFonts w:asciiTheme="majorEastAsia" w:eastAsiaTheme="majorEastAsia" w:hAnsiTheme="majorEastAsia"/>
      <w:b/>
      <w:bCs/>
      <w:sz w:val="32"/>
      <w:szCs w:val="32"/>
      <w:lang w:eastAsia="zh-CN"/>
    </w:rPr>
  </w:style>
  <w:style w:type="paragraph" w:styleId="21">
    <w:name w:val="heading 2"/>
    <w:basedOn w:val="a4"/>
    <w:next w:val="SRS"/>
    <w:link w:val="2Char"/>
    <w:qFormat/>
    <w:pPr>
      <w:keepNext/>
      <w:spacing w:before="180" w:after="120"/>
      <w:ind w:left="576" w:hanging="576"/>
      <w:outlineLvl w:val="1"/>
    </w:pPr>
    <w:rPr>
      <w:rFonts w:ascii="宋体" w:hAnsi="宋体"/>
      <w:sz w:val="24"/>
      <w:szCs w:val="24"/>
      <w:lang w:eastAsia="zh-CN"/>
    </w:rPr>
  </w:style>
  <w:style w:type="paragraph" w:styleId="31">
    <w:name w:val="heading 3"/>
    <w:basedOn w:val="a4"/>
    <w:next w:val="SRS"/>
    <w:link w:val="3Char"/>
    <w:qFormat/>
    <w:pPr>
      <w:keepNext/>
      <w:numPr>
        <w:numId w:val="2"/>
      </w:numPr>
      <w:tabs>
        <w:tab w:val="left" w:pos="720"/>
        <w:tab w:val="left" w:pos="993"/>
      </w:tabs>
      <w:spacing w:before="120" w:after="120"/>
      <w:outlineLvl w:val="2"/>
    </w:pPr>
    <w:rPr>
      <w:rFonts w:asciiTheme="majorEastAsia" w:eastAsiaTheme="majorEastAsia" w:hAnsiTheme="majorEastAsia"/>
      <w:b/>
      <w:sz w:val="26"/>
      <w:lang w:eastAsia="zh-CN"/>
    </w:rPr>
  </w:style>
  <w:style w:type="paragraph" w:styleId="41">
    <w:name w:val="heading 4"/>
    <w:basedOn w:val="a4"/>
    <w:next w:val="a4"/>
    <w:link w:val="4Char"/>
    <w:qFormat/>
    <w:pPr>
      <w:keepNext/>
      <w:numPr>
        <w:numId w:val="3"/>
      </w:numPr>
      <w:spacing w:before="120"/>
      <w:outlineLvl w:val="3"/>
    </w:pPr>
    <w:rPr>
      <w:b/>
      <w:sz w:val="24"/>
      <w:szCs w:val="24"/>
      <w:lang w:eastAsia="zh-CN"/>
    </w:rPr>
  </w:style>
  <w:style w:type="paragraph" w:styleId="50">
    <w:name w:val="heading 5"/>
    <w:basedOn w:val="a4"/>
    <w:next w:val="a4"/>
    <w:link w:val="5Char"/>
    <w:qFormat/>
    <w:pPr>
      <w:spacing w:before="120" w:after="120"/>
      <w:outlineLvl w:val="4"/>
    </w:pPr>
    <w:rPr>
      <w:b/>
      <w:sz w:val="22"/>
    </w:rPr>
  </w:style>
  <w:style w:type="paragraph" w:styleId="6">
    <w:name w:val="heading 6"/>
    <w:basedOn w:val="a4"/>
    <w:next w:val="a4"/>
    <w:qFormat/>
    <w:pPr>
      <w:keepNext/>
      <w:jc w:val="center"/>
      <w:outlineLvl w:val="5"/>
    </w:pPr>
    <w:rPr>
      <w:b/>
      <w:sz w:val="18"/>
    </w:rPr>
  </w:style>
  <w:style w:type="paragraph" w:styleId="7">
    <w:name w:val="heading 7"/>
    <w:basedOn w:val="a4"/>
    <w:next w:val="a4"/>
    <w:qFormat/>
    <w:pPr>
      <w:keepNext/>
      <w:outlineLvl w:val="6"/>
    </w:pPr>
    <w:rPr>
      <w:b/>
      <w:u w:val="single"/>
    </w:rPr>
  </w:style>
  <w:style w:type="paragraph" w:styleId="8">
    <w:name w:val="heading 8"/>
    <w:basedOn w:val="a4"/>
    <w:next w:val="a4"/>
    <w:qFormat/>
    <w:pPr>
      <w:keepNext/>
      <w:outlineLvl w:val="7"/>
    </w:pPr>
    <w:rPr>
      <w:i/>
    </w:rPr>
  </w:style>
  <w:style w:type="paragraph" w:styleId="9">
    <w:name w:val="heading 9"/>
    <w:basedOn w:val="a4"/>
    <w:next w:val="a4"/>
    <w:qFormat/>
    <w:pPr>
      <w:keepNext/>
      <w:outlineLvl w:val="8"/>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SRS">
    <w:name w:val="SRS 正文"/>
    <w:basedOn w:val="a4"/>
    <w:qFormat/>
    <w:pPr>
      <w:tabs>
        <w:tab w:val="left" w:pos="1418"/>
      </w:tabs>
      <w:spacing w:line="360" w:lineRule="auto"/>
      <w:ind w:rightChars="100" w:right="200" w:firstLineChars="283" w:firstLine="594"/>
    </w:pPr>
    <w:rPr>
      <w:rFonts w:asciiTheme="minorEastAsia" w:eastAsiaTheme="minorEastAsia" w:hAnsiTheme="minorEastAsia"/>
      <w:bCs/>
      <w:i/>
      <w:color w:val="0000FF"/>
      <w:sz w:val="21"/>
      <w:szCs w:val="21"/>
      <w:lang w:eastAsia="zh-CN"/>
    </w:rPr>
  </w:style>
  <w:style w:type="paragraph" w:styleId="a8">
    <w:name w:val="annotation subject"/>
    <w:basedOn w:val="a9"/>
    <w:next w:val="a9"/>
    <w:semiHidden/>
    <w:qFormat/>
    <w:rPr>
      <w:b/>
      <w:bCs/>
    </w:rPr>
  </w:style>
  <w:style w:type="paragraph" w:styleId="a9">
    <w:name w:val="annotation text"/>
    <w:basedOn w:val="a4"/>
    <w:link w:val="Char"/>
    <w:semiHidden/>
    <w:qFormat/>
    <w:pPr>
      <w:widowControl w:val="0"/>
      <w:spacing w:before="0" w:after="0"/>
    </w:pPr>
    <w:rPr>
      <w:kern w:val="2"/>
      <w:sz w:val="21"/>
      <w:szCs w:val="24"/>
      <w:lang w:eastAsia="zh-CN"/>
    </w:rPr>
  </w:style>
  <w:style w:type="paragraph" w:styleId="70">
    <w:name w:val="toc 7"/>
    <w:basedOn w:val="a4"/>
    <w:next w:val="a4"/>
    <w:semiHidden/>
    <w:qFormat/>
    <w:pPr>
      <w:spacing w:before="0" w:after="0"/>
      <w:ind w:left="1200"/>
    </w:pPr>
    <w:rPr>
      <w:rFonts w:asciiTheme="minorHAnsi" w:hAnsiTheme="minorHAnsi" w:cstheme="minorHAnsi"/>
      <w:sz w:val="18"/>
      <w:szCs w:val="18"/>
    </w:rPr>
  </w:style>
  <w:style w:type="paragraph" w:styleId="2">
    <w:name w:val="List Number 2"/>
    <w:basedOn w:val="a4"/>
    <w:qFormat/>
    <w:pPr>
      <w:numPr>
        <w:numId w:val="4"/>
      </w:numPr>
      <w:tabs>
        <w:tab w:val="clear" w:pos="643"/>
        <w:tab w:val="left" w:pos="780"/>
      </w:tabs>
      <w:ind w:leftChars="200" w:left="780" w:hangingChars="200" w:hanging="200"/>
    </w:pPr>
  </w:style>
  <w:style w:type="paragraph" w:styleId="40">
    <w:name w:val="List Bullet 4"/>
    <w:basedOn w:val="a4"/>
    <w:qFormat/>
    <w:pPr>
      <w:numPr>
        <w:numId w:val="5"/>
      </w:numPr>
      <w:tabs>
        <w:tab w:val="clear" w:pos="1209"/>
        <w:tab w:val="left" w:pos="1620"/>
      </w:tabs>
      <w:ind w:leftChars="600" w:left="1620" w:hangingChars="200" w:hanging="200"/>
    </w:pPr>
  </w:style>
  <w:style w:type="paragraph" w:styleId="a">
    <w:name w:val="List Number"/>
    <w:basedOn w:val="a4"/>
    <w:qFormat/>
    <w:pPr>
      <w:numPr>
        <w:numId w:val="6"/>
      </w:numPr>
      <w:ind w:hangingChars="200" w:hanging="200"/>
    </w:pPr>
  </w:style>
  <w:style w:type="paragraph" w:styleId="aa">
    <w:name w:val="Normal Indent"/>
    <w:basedOn w:val="a4"/>
    <w:qFormat/>
    <w:pPr>
      <w:widowControl w:val="0"/>
      <w:spacing w:before="0" w:after="0"/>
      <w:ind w:firstLineChars="200" w:firstLine="420"/>
      <w:jc w:val="both"/>
    </w:pPr>
    <w:rPr>
      <w:kern w:val="2"/>
      <w:sz w:val="21"/>
      <w:szCs w:val="24"/>
      <w:lang w:eastAsia="zh-CN"/>
    </w:rPr>
  </w:style>
  <w:style w:type="paragraph" w:styleId="ab">
    <w:name w:val="caption"/>
    <w:basedOn w:val="a4"/>
    <w:next w:val="a4"/>
    <w:qFormat/>
    <w:pPr>
      <w:spacing w:before="120" w:after="120"/>
    </w:pPr>
    <w:rPr>
      <w:b/>
    </w:rPr>
  </w:style>
  <w:style w:type="paragraph" w:styleId="a0">
    <w:name w:val="List Bullet"/>
    <w:basedOn w:val="a4"/>
    <w:qFormat/>
    <w:pPr>
      <w:numPr>
        <w:numId w:val="7"/>
      </w:numPr>
    </w:pPr>
  </w:style>
  <w:style w:type="paragraph" w:styleId="ac">
    <w:name w:val="Document Map"/>
    <w:basedOn w:val="a4"/>
    <w:semiHidden/>
    <w:qFormat/>
    <w:pPr>
      <w:shd w:val="clear" w:color="auto" w:fill="000080"/>
    </w:pPr>
    <w:rPr>
      <w:rFonts w:ascii="Tahoma" w:hAnsi="Tahoma"/>
    </w:rPr>
  </w:style>
  <w:style w:type="paragraph" w:styleId="33">
    <w:name w:val="Body Text 3"/>
    <w:basedOn w:val="a4"/>
    <w:qFormat/>
    <w:pPr>
      <w:widowControl w:val="0"/>
      <w:autoSpaceDE w:val="0"/>
      <w:autoSpaceDN w:val="0"/>
      <w:adjustRightInd w:val="0"/>
      <w:spacing w:before="0" w:after="0"/>
      <w:jc w:val="both"/>
    </w:pPr>
    <w:rPr>
      <w:b/>
      <w:bCs/>
      <w:color w:val="000000"/>
      <w:kern w:val="2"/>
      <w:sz w:val="21"/>
      <w:szCs w:val="28"/>
      <w:lang w:eastAsia="zh-CN"/>
    </w:rPr>
  </w:style>
  <w:style w:type="paragraph" w:styleId="30">
    <w:name w:val="List Bullet 3"/>
    <w:basedOn w:val="a4"/>
    <w:qFormat/>
    <w:pPr>
      <w:numPr>
        <w:numId w:val="8"/>
      </w:numPr>
      <w:tabs>
        <w:tab w:val="clear" w:pos="926"/>
        <w:tab w:val="left" w:pos="1200"/>
      </w:tabs>
      <w:ind w:leftChars="400" w:left="1200" w:hangingChars="200" w:hanging="200"/>
    </w:pPr>
  </w:style>
  <w:style w:type="paragraph" w:styleId="ad">
    <w:name w:val="Body Text"/>
    <w:basedOn w:val="a4"/>
    <w:link w:val="Char0"/>
    <w:qFormat/>
    <w:pPr>
      <w:widowControl w:val="0"/>
      <w:autoSpaceDE w:val="0"/>
      <w:autoSpaceDN w:val="0"/>
      <w:adjustRightInd w:val="0"/>
      <w:spacing w:before="0" w:after="0"/>
      <w:jc w:val="center"/>
    </w:pPr>
    <w:rPr>
      <w:b/>
      <w:bCs/>
      <w:color w:val="000000"/>
      <w:kern w:val="2"/>
      <w:sz w:val="28"/>
      <w:szCs w:val="28"/>
      <w:lang w:eastAsia="zh-CN"/>
    </w:rPr>
  </w:style>
  <w:style w:type="paragraph" w:styleId="ae">
    <w:name w:val="Body Text Indent"/>
    <w:basedOn w:val="a4"/>
    <w:qFormat/>
    <w:pPr>
      <w:ind w:left="1440"/>
    </w:pPr>
  </w:style>
  <w:style w:type="paragraph" w:styleId="3">
    <w:name w:val="List Number 3"/>
    <w:basedOn w:val="a4"/>
    <w:qFormat/>
    <w:pPr>
      <w:numPr>
        <w:numId w:val="9"/>
      </w:numPr>
      <w:tabs>
        <w:tab w:val="clear" w:pos="926"/>
        <w:tab w:val="left" w:pos="1200"/>
      </w:tabs>
      <w:ind w:leftChars="400" w:left="1200" w:hangingChars="200" w:hanging="200"/>
    </w:pPr>
  </w:style>
  <w:style w:type="paragraph" w:styleId="20">
    <w:name w:val="List Bullet 2"/>
    <w:basedOn w:val="a4"/>
    <w:qFormat/>
    <w:pPr>
      <w:numPr>
        <w:numId w:val="10"/>
      </w:numPr>
    </w:pPr>
  </w:style>
  <w:style w:type="paragraph" w:styleId="51">
    <w:name w:val="toc 5"/>
    <w:basedOn w:val="a4"/>
    <w:next w:val="a4"/>
    <w:semiHidden/>
    <w:qFormat/>
    <w:pPr>
      <w:spacing w:before="0" w:after="0"/>
      <w:ind w:left="800"/>
    </w:pPr>
    <w:rPr>
      <w:rFonts w:asciiTheme="minorHAnsi" w:hAnsiTheme="minorHAnsi" w:cstheme="minorHAnsi"/>
      <w:sz w:val="18"/>
      <w:szCs w:val="18"/>
    </w:rPr>
  </w:style>
  <w:style w:type="paragraph" w:styleId="34">
    <w:name w:val="toc 3"/>
    <w:next w:val="a4"/>
    <w:uiPriority w:val="39"/>
    <w:qFormat/>
    <w:pPr>
      <w:ind w:left="400"/>
    </w:pPr>
    <w:rPr>
      <w:rFonts w:asciiTheme="minorHAnsi" w:hAnsiTheme="minorHAnsi" w:cstheme="minorHAnsi"/>
      <w:i/>
      <w:iCs/>
      <w:lang w:eastAsia="en-US"/>
    </w:rPr>
  </w:style>
  <w:style w:type="paragraph" w:styleId="5">
    <w:name w:val="List Bullet 5"/>
    <w:basedOn w:val="a4"/>
    <w:qFormat/>
    <w:pPr>
      <w:numPr>
        <w:numId w:val="11"/>
      </w:numPr>
      <w:tabs>
        <w:tab w:val="clear" w:pos="1492"/>
        <w:tab w:val="left" w:pos="2040"/>
      </w:tabs>
      <w:ind w:leftChars="800" w:left="2040" w:hangingChars="200" w:hanging="200"/>
    </w:pPr>
  </w:style>
  <w:style w:type="paragraph" w:styleId="4">
    <w:name w:val="List Number 4"/>
    <w:basedOn w:val="a4"/>
    <w:qFormat/>
    <w:pPr>
      <w:numPr>
        <w:numId w:val="12"/>
      </w:numPr>
      <w:tabs>
        <w:tab w:val="clear" w:pos="1209"/>
        <w:tab w:val="left" w:pos="1620"/>
      </w:tabs>
      <w:ind w:leftChars="600" w:left="1620" w:hangingChars="200" w:hanging="200"/>
    </w:pPr>
  </w:style>
  <w:style w:type="paragraph" w:styleId="80">
    <w:name w:val="toc 8"/>
    <w:basedOn w:val="a4"/>
    <w:next w:val="a4"/>
    <w:semiHidden/>
    <w:qFormat/>
    <w:pPr>
      <w:spacing w:before="0" w:after="0"/>
      <w:ind w:left="1400"/>
    </w:pPr>
    <w:rPr>
      <w:rFonts w:asciiTheme="minorHAnsi" w:hAnsiTheme="minorHAnsi" w:cstheme="minorHAnsi"/>
      <w:sz w:val="18"/>
      <w:szCs w:val="18"/>
    </w:rPr>
  </w:style>
  <w:style w:type="paragraph" w:styleId="af">
    <w:name w:val="Date"/>
    <w:basedOn w:val="a4"/>
    <w:next w:val="a4"/>
    <w:qFormat/>
    <w:rPr>
      <w:lang w:eastAsia="zh-CN"/>
    </w:rPr>
  </w:style>
  <w:style w:type="paragraph" w:styleId="22">
    <w:name w:val="Body Text Indent 2"/>
    <w:basedOn w:val="a4"/>
    <w:qFormat/>
    <w:pPr>
      <w:spacing w:before="120"/>
      <w:ind w:left="720"/>
    </w:pPr>
  </w:style>
  <w:style w:type="paragraph" w:styleId="af0">
    <w:name w:val="Balloon Text"/>
    <w:basedOn w:val="a4"/>
    <w:semiHidden/>
    <w:qFormat/>
    <w:rPr>
      <w:sz w:val="18"/>
      <w:szCs w:val="18"/>
    </w:rPr>
  </w:style>
  <w:style w:type="paragraph" w:styleId="af1">
    <w:name w:val="footer"/>
    <w:basedOn w:val="a4"/>
    <w:link w:val="Char1"/>
    <w:uiPriority w:val="99"/>
    <w:qFormat/>
    <w:pPr>
      <w:tabs>
        <w:tab w:val="center" w:pos="4320"/>
        <w:tab w:val="right" w:pos="8640"/>
      </w:tabs>
      <w:spacing w:before="120"/>
    </w:pPr>
  </w:style>
  <w:style w:type="paragraph" w:styleId="23">
    <w:name w:val="Body Text First Indent 2"/>
    <w:basedOn w:val="ae"/>
    <w:qFormat/>
    <w:pPr>
      <w:widowControl w:val="0"/>
      <w:spacing w:before="0" w:after="120"/>
      <w:ind w:leftChars="200" w:left="420" w:firstLineChars="200" w:firstLine="420"/>
      <w:jc w:val="both"/>
    </w:pPr>
    <w:rPr>
      <w:kern w:val="2"/>
      <w:sz w:val="21"/>
      <w:szCs w:val="24"/>
      <w:lang w:eastAsia="zh-CN"/>
    </w:rPr>
  </w:style>
  <w:style w:type="paragraph" w:styleId="af2">
    <w:name w:val="header"/>
    <w:basedOn w:val="a4"/>
    <w:link w:val="Char2"/>
    <w:uiPriority w:val="99"/>
    <w:qFormat/>
    <w:pPr>
      <w:tabs>
        <w:tab w:val="center" w:pos="4320"/>
        <w:tab w:val="right" w:pos="8640"/>
      </w:tabs>
      <w:spacing w:before="120"/>
    </w:pPr>
  </w:style>
  <w:style w:type="paragraph" w:styleId="11">
    <w:name w:val="toc 1"/>
    <w:next w:val="a4"/>
    <w:uiPriority w:val="39"/>
    <w:qFormat/>
    <w:pPr>
      <w:spacing w:before="120" w:after="120"/>
    </w:pPr>
    <w:rPr>
      <w:rFonts w:asciiTheme="minorHAnsi" w:hAnsiTheme="minorHAnsi" w:cstheme="minorHAnsi"/>
      <w:b/>
      <w:bCs/>
      <w:caps/>
      <w:lang w:eastAsia="en-US"/>
    </w:rPr>
  </w:style>
  <w:style w:type="paragraph" w:styleId="42">
    <w:name w:val="toc 4"/>
    <w:basedOn w:val="a4"/>
    <w:next w:val="a4"/>
    <w:semiHidden/>
    <w:qFormat/>
    <w:pPr>
      <w:spacing w:before="0" w:after="0"/>
      <w:ind w:left="600"/>
    </w:pPr>
    <w:rPr>
      <w:rFonts w:asciiTheme="minorHAnsi" w:hAnsiTheme="minorHAnsi" w:cstheme="minorHAnsi"/>
      <w:sz w:val="18"/>
      <w:szCs w:val="18"/>
    </w:rPr>
  </w:style>
  <w:style w:type="paragraph" w:styleId="52">
    <w:name w:val="List Number 5"/>
    <w:basedOn w:val="a4"/>
    <w:qFormat/>
    <w:pPr>
      <w:tabs>
        <w:tab w:val="left" w:pos="360"/>
      </w:tabs>
    </w:pPr>
  </w:style>
  <w:style w:type="paragraph" w:styleId="af3">
    <w:name w:val="footnote text"/>
    <w:basedOn w:val="a4"/>
    <w:semiHidden/>
    <w:qFormat/>
    <w:rPr>
      <w:rFonts w:ascii="Arial" w:hAnsi="Arial"/>
      <w:sz w:val="18"/>
    </w:rPr>
  </w:style>
  <w:style w:type="paragraph" w:styleId="60">
    <w:name w:val="toc 6"/>
    <w:basedOn w:val="a4"/>
    <w:next w:val="a4"/>
    <w:semiHidden/>
    <w:qFormat/>
    <w:pPr>
      <w:spacing w:before="0" w:after="0"/>
      <w:ind w:left="1000"/>
    </w:pPr>
    <w:rPr>
      <w:rFonts w:asciiTheme="minorHAnsi" w:hAnsiTheme="minorHAnsi" w:cstheme="minorHAnsi"/>
      <w:sz w:val="18"/>
      <w:szCs w:val="18"/>
    </w:rPr>
  </w:style>
  <w:style w:type="paragraph" w:styleId="35">
    <w:name w:val="Body Text Indent 3"/>
    <w:basedOn w:val="a4"/>
    <w:qFormat/>
    <w:pPr>
      <w:ind w:left="1224"/>
    </w:pPr>
  </w:style>
  <w:style w:type="paragraph" w:styleId="af4">
    <w:name w:val="table of figures"/>
    <w:basedOn w:val="a4"/>
    <w:next w:val="a4"/>
    <w:semiHidden/>
    <w:qFormat/>
    <w:pPr>
      <w:spacing w:before="0" w:after="0"/>
      <w:ind w:left="400" w:hanging="400"/>
    </w:pPr>
    <w:rPr>
      <w:smallCaps/>
      <w:szCs w:val="24"/>
    </w:rPr>
  </w:style>
  <w:style w:type="paragraph" w:styleId="24">
    <w:name w:val="toc 2"/>
    <w:next w:val="a4"/>
    <w:uiPriority w:val="39"/>
    <w:qFormat/>
    <w:pPr>
      <w:ind w:left="200"/>
    </w:pPr>
    <w:rPr>
      <w:rFonts w:asciiTheme="minorHAnsi" w:hAnsiTheme="minorHAnsi" w:cstheme="minorHAnsi"/>
      <w:smallCaps/>
      <w:lang w:eastAsia="en-US"/>
    </w:rPr>
  </w:style>
  <w:style w:type="paragraph" w:styleId="90">
    <w:name w:val="toc 9"/>
    <w:basedOn w:val="a4"/>
    <w:next w:val="a4"/>
    <w:semiHidden/>
    <w:qFormat/>
    <w:pPr>
      <w:spacing w:before="0" w:after="0"/>
      <w:ind w:left="1600"/>
    </w:pPr>
    <w:rPr>
      <w:rFonts w:asciiTheme="minorHAnsi" w:hAnsiTheme="minorHAnsi" w:cstheme="minorHAnsi"/>
      <w:sz w:val="18"/>
      <w:szCs w:val="18"/>
    </w:rPr>
  </w:style>
  <w:style w:type="paragraph" w:styleId="25">
    <w:name w:val="Body Text 2"/>
    <w:basedOn w:val="a4"/>
    <w:qFormat/>
    <w:pPr>
      <w:widowControl w:val="0"/>
      <w:autoSpaceDE w:val="0"/>
      <w:autoSpaceDN w:val="0"/>
      <w:adjustRightInd w:val="0"/>
      <w:spacing w:before="0" w:after="0"/>
      <w:jc w:val="both"/>
    </w:pPr>
    <w:rPr>
      <w:b/>
      <w:bCs/>
      <w:color w:val="000000"/>
      <w:kern w:val="2"/>
      <w:sz w:val="28"/>
      <w:szCs w:val="28"/>
      <w:lang w:eastAsia="zh-CN"/>
    </w:rPr>
  </w:style>
  <w:style w:type="paragraph" w:styleId="af5">
    <w:name w:val="Normal (Web)"/>
    <w:basedOn w:val="a4"/>
    <w:uiPriority w:val="99"/>
    <w:qFormat/>
    <w:pPr>
      <w:spacing w:before="100" w:beforeAutospacing="1" w:after="100" w:afterAutospacing="1"/>
    </w:pPr>
    <w:rPr>
      <w:rFonts w:ascii="Arial Unicode MS" w:eastAsia="Arial Unicode MS" w:hAnsi="Arial Unicode MS" w:cs="Arial Unicode MS"/>
      <w:color w:val="000000"/>
      <w:sz w:val="24"/>
      <w:szCs w:val="24"/>
    </w:rPr>
  </w:style>
  <w:style w:type="character" w:styleId="af6">
    <w:name w:val="page number"/>
    <w:basedOn w:val="a5"/>
    <w:qFormat/>
  </w:style>
  <w:style w:type="character" w:styleId="af7">
    <w:name w:val="FollowedHyperlink"/>
    <w:basedOn w:val="a5"/>
    <w:qFormat/>
    <w:rPr>
      <w:color w:val="800080"/>
      <w:u w:val="single"/>
    </w:rPr>
  </w:style>
  <w:style w:type="character" w:styleId="af8">
    <w:name w:val="Hyperlink"/>
    <w:basedOn w:val="a5"/>
    <w:uiPriority w:val="99"/>
    <w:qFormat/>
    <w:rPr>
      <w:color w:val="0000FF"/>
      <w:u w:val="single"/>
    </w:rPr>
  </w:style>
  <w:style w:type="character" w:styleId="af9">
    <w:name w:val="annotation reference"/>
    <w:basedOn w:val="a5"/>
    <w:semiHidden/>
    <w:qFormat/>
    <w:rPr>
      <w:sz w:val="21"/>
      <w:szCs w:val="21"/>
    </w:rPr>
  </w:style>
  <w:style w:type="table" w:styleId="afa">
    <w:name w:val="Table Grid"/>
    <w:basedOn w:val="a6"/>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a4"/>
    <w:qFormat/>
    <w:pPr>
      <w:spacing w:before="20" w:after="20"/>
    </w:pPr>
  </w:style>
  <w:style w:type="paragraph" w:customStyle="1" w:styleId="Heading2-Appendix">
    <w:name w:val="Heading 2 - Appendix"/>
    <w:basedOn w:val="10"/>
    <w:next w:val="a4"/>
    <w:qFormat/>
    <w:pPr>
      <w:numPr>
        <w:numId w:val="0"/>
      </w:numPr>
      <w:spacing w:before="160" w:after="160"/>
    </w:pPr>
  </w:style>
  <w:style w:type="paragraph" w:customStyle="1" w:styleId="Heading0">
    <w:name w:val="Heading 0"/>
    <w:basedOn w:val="a4"/>
    <w:qFormat/>
    <w:pPr>
      <w:spacing w:before="0" w:after="0"/>
      <w:jc w:val="center"/>
    </w:pPr>
    <w:rPr>
      <w:rFonts w:ascii="Arial" w:hAnsi="Arial"/>
      <w:b/>
      <w:bCs/>
      <w:sz w:val="28"/>
      <w:szCs w:val="28"/>
    </w:rPr>
  </w:style>
  <w:style w:type="paragraph" w:customStyle="1" w:styleId="Author">
    <w:name w:val="Author"/>
    <w:basedOn w:val="10"/>
    <w:qFormat/>
    <w:pPr>
      <w:keepLines w:val="0"/>
      <w:numPr>
        <w:numId w:val="0"/>
      </w:numPr>
      <w:spacing w:before="0" w:after="0"/>
      <w:jc w:val="right"/>
    </w:pPr>
    <w:rPr>
      <w:sz w:val="50"/>
    </w:rPr>
  </w:style>
  <w:style w:type="paragraph" w:customStyle="1" w:styleId="Abstract">
    <w:name w:val="Abstract"/>
    <w:basedOn w:val="a4"/>
    <w:qFormat/>
    <w:pPr>
      <w:spacing w:before="0" w:after="0"/>
      <w:ind w:left="360" w:hanging="360"/>
    </w:pPr>
    <w:rPr>
      <w:rFonts w:ascii="Arial" w:hAnsi="Arial"/>
      <w:b/>
      <w:sz w:val="28"/>
      <w:lang w:eastAsia="zh-CN"/>
    </w:rPr>
  </w:style>
  <w:style w:type="paragraph" w:customStyle="1" w:styleId="Figure">
    <w:name w:val="Figure"/>
    <w:qFormat/>
    <w:pPr>
      <w:numPr>
        <w:numId w:val="13"/>
      </w:numPr>
      <w:tabs>
        <w:tab w:val="clear" w:pos="3600"/>
        <w:tab w:val="left" w:pos="3261"/>
      </w:tabs>
      <w:ind w:leftChars="135" w:left="270" w:firstLineChars="1353" w:firstLine="2709"/>
      <w:jc w:val="both"/>
    </w:pPr>
    <w:rPr>
      <w:rFonts w:ascii="Arial" w:hAnsi="Arial"/>
      <w:b/>
    </w:rPr>
  </w:style>
  <w:style w:type="paragraph" w:customStyle="1" w:styleId="afb">
    <w:name w:val="简单回函地址"/>
    <w:basedOn w:val="a4"/>
    <w:qFormat/>
  </w:style>
  <w:style w:type="paragraph" w:customStyle="1" w:styleId="TableTitle">
    <w:name w:val="Table Title"/>
    <w:basedOn w:val="a4"/>
    <w:qFormat/>
    <w:pPr>
      <w:numPr>
        <w:numId w:val="14"/>
      </w:numPr>
    </w:pPr>
    <w:rPr>
      <w:b/>
      <w:lang w:eastAsia="zh-CN"/>
    </w:rPr>
  </w:style>
  <w:style w:type="paragraph" w:customStyle="1" w:styleId="Bullet">
    <w:name w:val="Bullet"/>
    <w:basedOn w:val="a4"/>
    <w:qFormat/>
    <w:pPr>
      <w:numPr>
        <w:numId w:val="15"/>
      </w:numPr>
      <w:tabs>
        <w:tab w:val="clear" w:pos="1140"/>
        <w:tab w:val="left" w:pos="1418"/>
      </w:tabs>
      <w:spacing w:after="0"/>
      <w:ind w:left="1418"/>
    </w:pPr>
    <w:rPr>
      <w:lang w:eastAsia="zh-CN"/>
    </w:rPr>
  </w:style>
  <w:style w:type="paragraph" w:customStyle="1" w:styleId="26">
    <w:name w:val="正文缩进2"/>
    <w:basedOn w:val="a4"/>
    <w:qFormat/>
    <w:pPr>
      <w:ind w:left="1418"/>
    </w:pPr>
    <w:rPr>
      <w:lang w:eastAsia="zh-CN"/>
    </w:rPr>
  </w:style>
  <w:style w:type="paragraph" w:customStyle="1" w:styleId="SRS0">
    <w:name w:val="SRS 正文標题"/>
    <w:basedOn w:val="SRS"/>
    <w:qFormat/>
    <w:pPr>
      <w:spacing w:before="120"/>
    </w:pPr>
    <w:rPr>
      <w:b/>
      <w:sz w:val="22"/>
    </w:rPr>
  </w:style>
  <w:style w:type="paragraph" w:customStyle="1" w:styleId="SRSrqmttitle">
    <w:name w:val="SRS rqmt title"/>
    <w:basedOn w:val="af2"/>
    <w:qFormat/>
    <w:pPr>
      <w:tabs>
        <w:tab w:val="clear" w:pos="4320"/>
        <w:tab w:val="clear" w:pos="8640"/>
        <w:tab w:val="left" w:pos="2977"/>
        <w:tab w:val="right" w:pos="9356"/>
      </w:tabs>
      <w:spacing w:before="60"/>
      <w:ind w:left="993"/>
    </w:pPr>
    <w:rPr>
      <w:b/>
      <w:bCs/>
      <w:lang w:eastAsia="zh-CN"/>
    </w:rPr>
  </w:style>
  <w:style w:type="paragraph" w:customStyle="1" w:styleId="SRSrqmtbody">
    <w:name w:val="SRS rqmt body"/>
    <w:basedOn w:val="SRSrqmttitle"/>
    <w:next w:val="SRSrqmtdescription"/>
    <w:qFormat/>
    <w:pPr>
      <w:tabs>
        <w:tab w:val="clear" w:pos="2977"/>
        <w:tab w:val="clear" w:pos="9356"/>
      </w:tabs>
      <w:ind w:left="1418"/>
    </w:pPr>
  </w:style>
  <w:style w:type="paragraph" w:customStyle="1" w:styleId="SRSrqmtdescription">
    <w:name w:val="SRS rqmt description"/>
    <w:basedOn w:val="a4"/>
    <w:next w:val="SRSrqmtreference"/>
    <w:qFormat/>
    <w:pPr>
      <w:tabs>
        <w:tab w:val="left" w:pos="2694"/>
      </w:tabs>
      <w:ind w:leftChars="709" w:left="1418"/>
    </w:pPr>
    <w:rPr>
      <w:lang w:eastAsia="zh-CN"/>
    </w:rPr>
  </w:style>
  <w:style w:type="paragraph" w:customStyle="1" w:styleId="SRSrqmtreference">
    <w:name w:val="SRS rqmt reference"/>
    <w:basedOn w:val="SRSrqmtdescription"/>
    <w:next w:val="SRSrqmtdependency"/>
    <w:qFormat/>
    <w:pPr>
      <w:numPr>
        <w:numId w:val="16"/>
      </w:numPr>
      <w:tabs>
        <w:tab w:val="clear" w:pos="3578"/>
      </w:tabs>
      <w:ind w:leftChars="0" w:left="2694" w:hanging="1276"/>
    </w:pPr>
  </w:style>
  <w:style w:type="paragraph" w:customStyle="1" w:styleId="SRSrqmtdependency">
    <w:name w:val="SRS rqmt dependency"/>
    <w:basedOn w:val="SRSrqmtreference"/>
    <w:next w:val="SRSrqmttestability"/>
    <w:qFormat/>
    <w:pPr>
      <w:numPr>
        <w:numId w:val="17"/>
      </w:numPr>
    </w:pPr>
  </w:style>
  <w:style w:type="paragraph" w:customStyle="1" w:styleId="SRSrqmttestability">
    <w:name w:val="SRS rqmt testability"/>
    <w:basedOn w:val="SRSrqmtdependency"/>
    <w:next w:val="SRS"/>
    <w:qFormat/>
    <w:pPr>
      <w:numPr>
        <w:numId w:val="18"/>
      </w:numPr>
      <w:ind w:left="2694" w:hanging="1276"/>
    </w:pPr>
    <w:rPr>
      <w:i/>
    </w:rPr>
  </w:style>
  <w:style w:type="paragraph" w:customStyle="1" w:styleId="SRStestability">
    <w:name w:val="SRS testability"/>
    <w:basedOn w:val="a4"/>
    <w:qFormat/>
    <w:pPr>
      <w:tabs>
        <w:tab w:val="left" w:pos="2410"/>
      </w:tabs>
      <w:ind w:leftChars="709" w:left="2410" w:hangingChars="496" w:hanging="992"/>
    </w:pPr>
    <w:rPr>
      <w:i/>
      <w:iCs/>
      <w:lang w:eastAsia="zh-CN"/>
    </w:rPr>
  </w:style>
  <w:style w:type="paragraph" w:customStyle="1" w:styleId="SRSinput">
    <w:name w:val="SRS input"/>
    <w:basedOn w:val="a4"/>
    <w:qFormat/>
    <w:pPr>
      <w:tabs>
        <w:tab w:val="left" w:pos="1701"/>
      </w:tabs>
      <w:ind w:left="1701" w:hanging="708"/>
    </w:pPr>
    <w:rPr>
      <w:lang w:eastAsia="zh-CN"/>
    </w:rPr>
  </w:style>
  <w:style w:type="paragraph" w:customStyle="1" w:styleId="Bullet1">
    <w:name w:val="Bullet 1"/>
    <w:basedOn w:val="Bullet"/>
    <w:qFormat/>
    <w:pPr>
      <w:tabs>
        <w:tab w:val="clear" w:pos="1418"/>
        <w:tab w:val="left" w:pos="1843"/>
      </w:tabs>
      <w:ind w:left="1843"/>
    </w:pPr>
  </w:style>
  <w:style w:type="paragraph" w:customStyle="1" w:styleId="SRSrqmtnote">
    <w:name w:val="SRS rqmt note"/>
    <w:basedOn w:val="26"/>
    <w:next w:val="SRS"/>
    <w:qFormat/>
    <w:pPr>
      <w:numPr>
        <w:numId w:val="19"/>
      </w:numPr>
      <w:ind w:left="2127" w:hanging="709"/>
    </w:pPr>
  </w:style>
  <w:style w:type="paragraph" w:customStyle="1" w:styleId="SRSdepindent">
    <w:name w:val="SRS dep indent"/>
    <w:basedOn w:val="26"/>
    <w:qFormat/>
    <w:pPr>
      <w:ind w:left="2694"/>
    </w:pPr>
  </w:style>
  <w:style w:type="paragraph" w:customStyle="1" w:styleId="afc">
    <w:name w:val="表格标题"/>
    <w:basedOn w:val="a4"/>
    <w:next w:val="a4"/>
    <w:qFormat/>
    <w:pPr>
      <w:autoSpaceDE w:val="0"/>
      <w:autoSpaceDN w:val="0"/>
      <w:snapToGrid w:val="0"/>
      <w:spacing w:before="80" w:after="80"/>
    </w:pPr>
    <w:rPr>
      <w:rFonts w:ascii="黑体" w:eastAsia="黑体"/>
      <w:sz w:val="21"/>
      <w:lang w:eastAsia="zh-CN"/>
    </w:rPr>
  </w:style>
  <w:style w:type="paragraph" w:customStyle="1" w:styleId="ListBulletO">
    <w:name w:val="List Bullet O"/>
    <w:basedOn w:val="a0"/>
    <w:qFormat/>
    <w:pPr>
      <w:numPr>
        <w:numId w:val="20"/>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customStyle="1" w:styleId="ListBulletR">
    <w:name w:val="List Bullet R"/>
    <w:basedOn w:val="a4"/>
    <w:qFormat/>
    <w:pPr>
      <w:numPr>
        <w:numId w:val="21"/>
      </w:numPr>
      <w:spacing w:after="120" w:line="300" w:lineRule="auto"/>
      <w:jc w:val="both"/>
    </w:pPr>
  </w:style>
  <w:style w:type="paragraph" w:customStyle="1" w:styleId="afd">
    <w:name w:val="表头"/>
    <w:basedOn w:val="a4"/>
    <w:qFormat/>
    <w:pPr>
      <w:widowControl w:val="0"/>
      <w:tabs>
        <w:tab w:val="left" w:pos="2880"/>
      </w:tabs>
      <w:adjustRightInd w:val="0"/>
      <w:spacing w:line="360" w:lineRule="atLeast"/>
      <w:ind w:left="2585" w:hanging="425"/>
      <w:jc w:val="both"/>
      <w:textAlignment w:val="baseline"/>
    </w:pPr>
    <w:rPr>
      <w:b/>
      <w:lang w:eastAsia="zh-CN"/>
    </w:rPr>
  </w:style>
  <w:style w:type="character" w:customStyle="1" w:styleId="EmailStyle821">
    <w:name w:val="EmailStyle821"/>
    <w:basedOn w:val="a5"/>
    <w:semiHidden/>
    <w:qFormat/>
    <w:rPr>
      <w:color w:val="000000"/>
    </w:rPr>
  </w:style>
  <w:style w:type="paragraph" w:customStyle="1" w:styleId="afe">
    <w:name w:val="小标题"/>
    <w:basedOn w:val="a4"/>
    <w:qFormat/>
    <w:pPr>
      <w:widowControl w:val="0"/>
      <w:spacing w:before="0" w:after="0"/>
      <w:jc w:val="center"/>
    </w:pPr>
    <w:rPr>
      <w:rFonts w:ascii="隶书" w:eastAsia="隶书"/>
      <w:b/>
      <w:bCs/>
      <w:kern w:val="2"/>
      <w:sz w:val="30"/>
      <w:szCs w:val="24"/>
      <w:lang w:eastAsia="zh-CN"/>
    </w:rPr>
  </w:style>
  <w:style w:type="paragraph" w:customStyle="1" w:styleId="12">
    <w:name w:val="缺省文本:1"/>
    <w:basedOn w:val="a4"/>
    <w:qFormat/>
    <w:pPr>
      <w:widowControl w:val="0"/>
      <w:autoSpaceDE w:val="0"/>
      <w:autoSpaceDN w:val="0"/>
      <w:adjustRightInd w:val="0"/>
      <w:spacing w:before="0" w:after="0"/>
    </w:pPr>
    <w:rPr>
      <w:sz w:val="24"/>
      <w:lang w:eastAsia="zh-CN"/>
    </w:rPr>
  </w:style>
  <w:style w:type="paragraph" w:customStyle="1" w:styleId="aff">
    <w:name w:val="封面文档标题"/>
    <w:basedOn w:val="a4"/>
    <w:qFormat/>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43">
    <w:name w:val="标题4"/>
    <w:basedOn w:val="a4"/>
    <w:qFormat/>
    <w:pPr>
      <w:widowControl w:val="0"/>
      <w:spacing w:before="0" w:after="0"/>
      <w:jc w:val="both"/>
    </w:pPr>
    <w:rPr>
      <w:b/>
      <w:bCs/>
      <w:i/>
      <w:iCs/>
      <w:kern w:val="2"/>
      <w:sz w:val="21"/>
      <w:szCs w:val="24"/>
      <w:lang w:eastAsia="zh-CN"/>
    </w:rPr>
  </w:style>
  <w:style w:type="paragraph" w:customStyle="1" w:styleId="27">
    <w:name w:val="封面2"/>
    <w:basedOn w:val="12"/>
    <w:qFormat/>
    <w:pPr>
      <w:spacing w:line="360" w:lineRule="auto"/>
      <w:jc w:val="center"/>
    </w:pPr>
    <w:rPr>
      <w:rFonts w:ascii="黑体" w:eastAsia="黑体"/>
      <w:b/>
      <w:sz w:val="32"/>
    </w:rPr>
  </w:style>
  <w:style w:type="paragraph" w:customStyle="1" w:styleId="aff0">
    <w:name w:val="段"/>
    <w:qFormat/>
    <w:pPr>
      <w:autoSpaceDE w:val="0"/>
      <w:autoSpaceDN w:val="0"/>
      <w:ind w:firstLineChars="200" w:firstLine="200"/>
      <w:jc w:val="both"/>
    </w:pPr>
    <w:rPr>
      <w:rFonts w:ascii="宋体"/>
      <w:sz w:val="21"/>
    </w:rPr>
  </w:style>
  <w:style w:type="paragraph" w:customStyle="1" w:styleId="aff1">
    <w:name w:val="前言、引言标题"/>
    <w:next w:val="a4"/>
    <w:qFormat/>
    <w:pPr>
      <w:shd w:val="clear" w:color="FFFFFF" w:fill="FFFFFF"/>
      <w:tabs>
        <w:tab w:val="left" w:pos="3938"/>
      </w:tabs>
      <w:spacing w:before="640" w:after="560"/>
      <w:ind w:left="1778" w:hanging="360"/>
      <w:jc w:val="center"/>
      <w:outlineLvl w:val="0"/>
    </w:pPr>
    <w:rPr>
      <w:rFonts w:ascii="黑体" w:eastAsia="黑体"/>
      <w:sz w:val="32"/>
    </w:rPr>
  </w:style>
  <w:style w:type="paragraph" w:customStyle="1" w:styleId="a2">
    <w:name w:val="章标题"/>
    <w:next w:val="aff0"/>
    <w:qFormat/>
    <w:pPr>
      <w:numPr>
        <w:ilvl w:val="1"/>
        <w:numId w:val="22"/>
      </w:numPr>
      <w:spacing w:beforeLines="50" w:afterLines="50"/>
      <w:jc w:val="both"/>
      <w:outlineLvl w:val="1"/>
    </w:pPr>
    <w:rPr>
      <w:rFonts w:ascii="黑体" w:eastAsia="黑体"/>
      <w:sz w:val="21"/>
    </w:rPr>
  </w:style>
  <w:style w:type="paragraph" w:customStyle="1" w:styleId="a3">
    <w:name w:val="一级条标题"/>
    <w:basedOn w:val="a2"/>
    <w:next w:val="aff0"/>
    <w:qFormat/>
    <w:pPr>
      <w:numPr>
        <w:ilvl w:val="2"/>
      </w:numPr>
      <w:tabs>
        <w:tab w:val="left" w:pos="360"/>
      </w:tabs>
      <w:spacing w:beforeLines="0" w:afterLines="0"/>
      <w:outlineLvl w:val="2"/>
    </w:pPr>
  </w:style>
  <w:style w:type="paragraph" w:customStyle="1" w:styleId="aff2">
    <w:name w:val="二级条标题"/>
    <w:basedOn w:val="a3"/>
    <w:next w:val="aff0"/>
    <w:qFormat/>
    <w:pPr>
      <w:numPr>
        <w:ilvl w:val="0"/>
        <w:numId w:val="0"/>
      </w:numPr>
      <w:outlineLvl w:val="3"/>
    </w:pPr>
  </w:style>
  <w:style w:type="paragraph" w:customStyle="1" w:styleId="aff3">
    <w:name w:val="二级无标题条"/>
    <w:basedOn w:val="a4"/>
    <w:qFormat/>
    <w:pPr>
      <w:widowControl w:val="0"/>
      <w:spacing w:before="0" w:after="0"/>
      <w:jc w:val="both"/>
    </w:pPr>
    <w:rPr>
      <w:kern w:val="2"/>
      <w:sz w:val="21"/>
      <w:szCs w:val="24"/>
      <w:lang w:eastAsia="zh-CN"/>
    </w:rPr>
  </w:style>
  <w:style w:type="paragraph" w:customStyle="1" w:styleId="a1">
    <w:name w:val="列项·"/>
    <w:qFormat/>
    <w:pPr>
      <w:numPr>
        <w:numId w:val="23"/>
      </w:numPr>
      <w:tabs>
        <w:tab w:val="left" w:pos="840"/>
      </w:tabs>
      <w:ind w:leftChars="200" w:left="840" w:hangingChars="200" w:hanging="420"/>
      <w:jc w:val="both"/>
    </w:pPr>
    <w:rPr>
      <w:rFonts w:ascii="宋体"/>
      <w:sz w:val="21"/>
    </w:rPr>
  </w:style>
  <w:style w:type="paragraph" w:customStyle="1" w:styleId="aff4">
    <w:name w:val="三级条标题"/>
    <w:basedOn w:val="aff2"/>
    <w:next w:val="aff0"/>
    <w:qFormat/>
    <w:pPr>
      <w:tabs>
        <w:tab w:val="left" w:pos="2100"/>
      </w:tabs>
      <w:ind w:left="2100" w:hanging="420"/>
      <w:outlineLvl w:val="4"/>
    </w:pPr>
  </w:style>
  <w:style w:type="paragraph" w:customStyle="1" w:styleId="aff5">
    <w:name w:val="三级无标题条"/>
    <w:basedOn w:val="a4"/>
    <w:qFormat/>
    <w:pPr>
      <w:widowControl w:val="0"/>
      <w:tabs>
        <w:tab w:val="left" w:pos="1008"/>
      </w:tabs>
      <w:spacing w:before="0" w:after="0"/>
      <w:ind w:left="1008" w:hanging="1008"/>
      <w:jc w:val="both"/>
    </w:pPr>
    <w:rPr>
      <w:kern w:val="2"/>
      <w:sz w:val="21"/>
      <w:szCs w:val="24"/>
      <w:lang w:eastAsia="zh-CN"/>
    </w:rPr>
  </w:style>
  <w:style w:type="paragraph" w:customStyle="1" w:styleId="aff6">
    <w:name w:val="四级条标题"/>
    <w:basedOn w:val="aff4"/>
    <w:next w:val="aff0"/>
    <w:qFormat/>
    <w:pPr>
      <w:tabs>
        <w:tab w:val="clear" w:pos="2100"/>
        <w:tab w:val="left" w:pos="2358"/>
      </w:tabs>
      <w:ind w:left="2358" w:hanging="1134"/>
      <w:outlineLvl w:val="5"/>
    </w:pPr>
  </w:style>
  <w:style w:type="paragraph" w:customStyle="1" w:styleId="aff7">
    <w:name w:val="四级无标题条"/>
    <w:basedOn w:val="a4"/>
    <w:qFormat/>
    <w:pPr>
      <w:widowControl w:val="0"/>
      <w:tabs>
        <w:tab w:val="left" w:pos="780"/>
      </w:tabs>
      <w:spacing w:before="0" w:after="0"/>
      <w:ind w:leftChars="200" w:left="780" w:hangingChars="200" w:hanging="360"/>
      <w:jc w:val="both"/>
    </w:pPr>
    <w:rPr>
      <w:kern w:val="2"/>
      <w:sz w:val="21"/>
      <w:szCs w:val="24"/>
      <w:lang w:eastAsia="zh-CN"/>
    </w:rPr>
  </w:style>
  <w:style w:type="paragraph" w:customStyle="1" w:styleId="aff8">
    <w:name w:val="五级条标题"/>
    <w:basedOn w:val="aff6"/>
    <w:next w:val="aff0"/>
    <w:qFormat/>
    <w:pPr>
      <w:tabs>
        <w:tab w:val="clear" w:pos="2358"/>
        <w:tab w:val="left" w:pos="2940"/>
      </w:tabs>
      <w:ind w:left="2940" w:hanging="420"/>
      <w:outlineLvl w:val="6"/>
    </w:pPr>
  </w:style>
  <w:style w:type="paragraph" w:customStyle="1" w:styleId="aff9">
    <w:name w:val="五级无标题条"/>
    <w:basedOn w:val="a4"/>
    <w:qFormat/>
    <w:pPr>
      <w:widowControl w:val="0"/>
      <w:tabs>
        <w:tab w:val="left" w:pos="2940"/>
      </w:tabs>
      <w:spacing w:before="0" w:after="0"/>
      <w:ind w:left="2940" w:hanging="420"/>
      <w:jc w:val="both"/>
    </w:pPr>
    <w:rPr>
      <w:kern w:val="2"/>
      <w:sz w:val="21"/>
      <w:szCs w:val="24"/>
      <w:lang w:eastAsia="zh-CN"/>
    </w:rPr>
  </w:style>
  <w:style w:type="paragraph" w:customStyle="1" w:styleId="affa">
    <w:name w:val="一级无标题条"/>
    <w:basedOn w:val="a4"/>
    <w:qFormat/>
    <w:pPr>
      <w:widowControl w:val="0"/>
      <w:tabs>
        <w:tab w:val="left" w:pos="1260"/>
      </w:tabs>
      <w:spacing w:before="0" w:after="0"/>
      <w:ind w:left="1260" w:hanging="420"/>
      <w:jc w:val="both"/>
    </w:pPr>
    <w:rPr>
      <w:kern w:val="2"/>
      <w:sz w:val="21"/>
      <w:szCs w:val="24"/>
      <w:lang w:eastAsia="zh-CN"/>
    </w:rPr>
  </w:style>
  <w:style w:type="paragraph" w:customStyle="1" w:styleId="affb">
    <w:name w:val="示例"/>
    <w:next w:val="aff0"/>
    <w:qFormat/>
    <w:pPr>
      <w:tabs>
        <w:tab w:val="left" w:pos="360"/>
        <w:tab w:val="left" w:pos="816"/>
      </w:tabs>
      <w:ind w:left="360" w:firstLineChars="233" w:firstLine="419"/>
      <w:jc w:val="both"/>
    </w:pPr>
    <w:rPr>
      <w:rFonts w:ascii="宋体"/>
      <w:sz w:val="18"/>
    </w:rPr>
  </w:style>
  <w:style w:type="paragraph" w:customStyle="1" w:styleId="Bul1">
    <w:name w:val="Bul1"/>
    <w:basedOn w:val="a4"/>
    <w:qFormat/>
    <w:pPr>
      <w:numPr>
        <w:numId w:val="24"/>
      </w:numPr>
      <w:tabs>
        <w:tab w:val="clear" w:pos="1080"/>
      </w:tabs>
      <w:spacing w:before="120" w:after="0"/>
      <w:ind w:left="720"/>
    </w:pPr>
    <w:rPr>
      <w:lang w:val="en-GB"/>
    </w:rPr>
  </w:style>
  <w:style w:type="paragraph" w:customStyle="1" w:styleId="32">
    <w:name w:val="标题3"/>
    <w:basedOn w:val="31"/>
    <w:qFormat/>
    <w:pPr>
      <w:keepLines/>
      <w:widowControl w:val="0"/>
      <w:numPr>
        <w:numId w:val="25"/>
      </w:numPr>
      <w:tabs>
        <w:tab w:val="clear" w:pos="993"/>
      </w:tabs>
      <w:spacing w:before="156" w:after="156" w:line="360" w:lineRule="auto"/>
      <w:jc w:val="both"/>
    </w:pPr>
    <w:rPr>
      <w:rFonts w:ascii="宋体" w:hAnsi="宋体"/>
      <w:bCs/>
      <w:color w:val="000000"/>
      <w:kern w:val="2"/>
      <w:sz w:val="24"/>
      <w:szCs w:val="32"/>
    </w:rPr>
  </w:style>
  <w:style w:type="paragraph" w:customStyle="1" w:styleId="3hello111Heading3h3H3Underrubrik2heading3Ind">
    <w:name w:val="样式 标题 3hello1.1.1 Heading 3h3H3Underrubrik2heading 3 + Ind..."/>
    <w:basedOn w:val="31"/>
    <w:qFormat/>
    <w:pPr>
      <w:keepLines/>
      <w:widowControl w:val="0"/>
      <w:tabs>
        <w:tab w:val="clear" w:pos="993"/>
        <w:tab w:val="left" w:pos="360"/>
      </w:tabs>
      <w:spacing w:before="156" w:after="156" w:line="360" w:lineRule="auto"/>
      <w:jc w:val="both"/>
    </w:pPr>
    <w:rPr>
      <w:rFonts w:ascii="宋体" w:hAnsi="宋体"/>
      <w:bCs/>
      <w:color w:val="000000"/>
      <w:kern w:val="2"/>
      <w:sz w:val="24"/>
      <w:szCs w:val="32"/>
    </w:rPr>
  </w:style>
  <w:style w:type="character" w:customStyle="1" w:styleId="Char0">
    <w:name w:val="正文文本 Char"/>
    <w:basedOn w:val="a5"/>
    <w:link w:val="ad"/>
    <w:qFormat/>
    <w:rPr>
      <w:rFonts w:eastAsia="宋体"/>
      <w:b/>
      <w:bCs/>
      <w:color w:val="000000"/>
      <w:kern w:val="2"/>
      <w:sz w:val="28"/>
      <w:szCs w:val="28"/>
      <w:lang w:val="en-US" w:eastAsia="zh-CN" w:bidi="ar-SA"/>
    </w:rPr>
  </w:style>
  <w:style w:type="character" w:customStyle="1" w:styleId="3Char">
    <w:name w:val="标题 3 Char"/>
    <w:basedOn w:val="Char0"/>
    <w:link w:val="31"/>
    <w:qFormat/>
    <w:rPr>
      <w:rFonts w:asciiTheme="majorEastAsia" w:eastAsiaTheme="majorEastAsia" w:hAnsiTheme="majorEastAsia"/>
      <w:b/>
      <w:bCs w:val="0"/>
      <w:color w:val="000000"/>
      <w:kern w:val="2"/>
      <w:sz w:val="26"/>
      <w:szCs w:val="28"/>
      <w:lang w:val="en-US" w:eastAsia="zh-CN" w:bidi="ar-SA"/>
    </w:rPr>
  </w:style>
  <w:style w:type="paragraph" w:customStyle="1" w:styleId="3hello111Heading3h3H3Underrubrik2heading3Ind1">
    <w:name w:val="样式 标题 3hello1.1.1 Heading 3h3H3Underrubrik2heading 3 + Ind...1"/>
    <w:basedOn w:val="31"/>
    <w:qFormat/>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4h41111Heading4H4heading4IndentLeft05in">
    <w:name w:val="样式 标题 4h41.1.1.1 Heading 4H4heading 4 + Indent: Left 0.5 in..."/>
    <w:basedOn w:val="41"/>
    <w:qFormat/>
    <w:pPr>
      <w:keepLines/>
      <w:widowControl w:val="0"/>
      <w:spacing w:before="280" w:after="290" w:line="360" w:lineRule="auto"/>
      <w:jc w:val="both"/>
    </w:pPr>
    <w:rPr>
      <w:rFonts w:ascii="宋体" w:hAnsi="宋体" w:cs="宋体"/>
      <w:bCs/>
      <w:color w:val="000000"/>
      <w:kern w:val="2"/>
      <w:sz w:val="21"/>
      <w:szCs w:val="20"/>
    </w:rPr>
  </w:style>
  <w:style w:type="paragraph" w:customStyle="1" w:styleId="Char10">
    <w:name w:val="Char1"/>
    <w:next w:val="a4"/>
    <w:qFormat/>
    <w:pPr>
      <w:keepNext/>
      <w:keepLines/>
      <w:spacing w:before="240" w:after="240"/>
      <w:ind w:hanging="624"/>
      <w:outlineLvl w:val="7"/>
    </w:pPr>
    <w:rPr>
      <w:rFonts w:ascii="Arial" w:eastAsia="黑体" w:hAnsi="Arial" w:cs="Arial"/>
      <w:snapToGrid w:val="0"/>
      <w:sz w:val="21"/>
      <w:szCs w:val="21"/>
    </w:rPr>
  </w:style>
  <w:style w:type="paragraph" w:customStyle="1" w:styleId="4h41111Heading4H4heading4IndentLeft05in1">
    <w:name w:val="样式 标题 4h41.1.1.1 Heading 4H4heading 4 + Indent: Left 0.5 in...1"/>
    <w:basedOn w:val="41"/>
    <w:qFormat/>
    <w:pPr>
      <w:keepLines/>
      <w:widowControl w:val="0"/>
      <w:spacing w:before="280" w:after="290" w:line="360" w:lineRule="auto"/>
      <w:jc w:val="both"/>
    </w:pPr>
    <w:rPr>
      <w:rFonts w:ascii="宋体" w:hAnsi="宋体" w:cs="宋体"/>
      <w:bCs/>
      <w:color w:val="000000"/>
      <w:kern w:val="2"/>
      <w:sz w:val="21"/>
      <w:szCs w:val="20"/>
    </w:rPr>
  </w:style>
  <w:style w:type="paragraph" w:customStyle="1" w:styleId="1h1H1Huvudrubrikh1h1applevel1Level1Headhead">
    <w:name w:val="样式 标题 1h1H1Huvudrubrik章h:1h:1applevel 1Level 1 Headhead..."/>
    <w:basedOn w:val="10"/>
    <w:qFormat/>
    <w:pPr>
      <w:widowControl w:val="0"/>
      <w:spacing w:before="340" w:after="0" w:line="360" w:lineRule="auto"/>
      <w:jc w:val="both"/>
    </w:pPr>
    <w:rPr>
      <w:rFonts w:ascii="宋体" w:eastAsia="宋体" w:hAnsi="宋体" w:cs="宋体"/>
      <w:bCs w:val="0"/>
      <w:kern w:val="44"/>
      <w:sz w:val="24"/>
      <w:szCs w:val="24"/>
    </w:rPr>
  </w:style>
  <w:style w:type="paragraph" w:customStyle="1" w:styleId="28">
    <w:name w:val="标题2内的正文"/>
    <w:basedOn w:val="a4"/>
    <w:qFormat/>
    <w:pPr>
      <w:widowControl w:val="0"/>
      <w:spacing w:before="0" w:after="0"/>
      <w:ind w:left="737"/>
      <w:jc w:val="both"/>
    </w:pPr>
    <w:rPr>
      <w:kern w:val="2"/>
      <w:sz w:val="21"/>
      <w:szCs w:val="24"/>
      <w:lang w:eastAsia="zh-CN"/>
    </w:rPr>
  </w:style>
  <w:style w:type="character" w:customStyle="1" w:styleId="Char">
    <w:name w:val="批注文字 Char"/>
    <w:basedOn w:val="a5"/>
    <w:link w:val="a9"/>
    <w:semiHidden/>
    <w:qFormat/>
    <w:rPr>
      <w:rFonts w:eastAsia="宋体"/>
      <w:kern w:val="2"/>
      <w:sz w:val="21"/>
      <w:szCs w:val="24"/>
      <w:lang w:val="en-US" w:eastAsia="zh-CN" w:bidi="ar-SA"/>
    </w:rPr>
  </w:style>
  <w:style w:type="paragraph" w:styleId="affc">
    <w:name w:val="List Paragraph"/>
    <w:basedOn w:val="a4"/>
    <w:uiPriority w:val="34"/>
    <w:qFormat/>
    <w:pPr>
      <w:ind w:firstLineChars="200" w:firstLine="420"/>
    </w:pPr>
  </w:style>
  <w:style w:type="paragraph" w:customStyle="1" w:styleId="TableMedium">
    <w:name w:val="Table_Medium"/>
    <w:basedOn w:val="a4"/>
    <w:qFormat/>
    <w:pPr>
      <w:spacing w:before="40" w:after="40" w:line="240" w:lineRule="atLeast"/>
    </w:pPr>
    <w:rPr>
      <w:rFonts w:eastAsia="仿宋体"/>
      <w:sz w:val="18"/>
    </w:rPr>
  </w:style>
  <w:style w:type="paragraph" w:customStyle="1" w:styleId="TableSmHeadingRight">
    <w:name w:val="Table_Sm_Heading_Right"/>
    <w:basedOn w:val="a4"/>
    <w:qFormat/>
    <w:pPr>
      <w:keepNext/>
      <w:keepLines/>
      <w:spacing w:after="40"/>
      <w:ind w:firstLine="454"/>
      <w:jc w:val="right"/>
    </w:pPr>
    <w:rPr>
      <w:rFonts w:ascii="Arial" w:hAnsi="Arial"/>
      <w:b/>
      <w:snapToGrid w:val="0"/>
      <w:sz w:val="16"/>
    </w:rPr>
  </w:style>
  <w:style w:type="paragraph" w:customStyle="1" w:styleId="TableSmHeading">
    <w:name w:val="Table_Sm_Heading"/>
    <w:basedOn w:val="a4"/>
    <w:qFormat/>
    <w:pPr>
      <w:keepNext/>
      <w:keepLines/>
      <w:spacing w:after="40" w:line="240" w:lineRule="atLeast"/>
    </w:pPr>
    <w:rPr>
      <w:rFonts w:ascii="黑体" w:eastAsia="黑体"/>
      <w:b/>
      <w:sz w:val="16"/>
      <w:lang w:eastAsia="zh-CN"/>
    </w:rPr>
  </w:style>
  <w:style w:type="character" w:customStyle="1" w:styleId="Char2">
    <w:name w:val="页眉 Char"/>
    <w:basedOn w:val="a5"/>
    <w:link w:val="af2"/>
    <w:uiPriority w:val="99"/>
    <w:qFormat/>
    <w:rPr>
      <w:lang w:eastAsia="en-US"/>
    </w:rPr>
  </w:style>
  <w:style w:type="paragraph" w:customStyle="1" w:styleId="TOC1">
    <w:name w:val="TOC 标题1"/>
    <w:basedOn w:val="10"/>
    <w:next w:val="a4"/>
    <w:uiPriority w:val="39"/>
    <w:unhideWhenUsed/>
    <w:qFormat/>
    <w:pPr>
      <w:numPr>
        <w:numId w:val="0"/>
      </w:numPr>
      <w:spacing w:before="480" w:after="0" w:line="276" w:lineRule="auto"/>
      <w:outlineLvl w:val="9"/>
    </w:pPr>
    <w:rPr>
      <w:rFonts w:asciiTheme="majorHAnsi" w:hAnsiTheme="majorHAnsi" w:cstheme="majorBidi"/>
      <w:bCs w:val="0"/>
      <w:color w:val="365F91" w:themeColor="accent1" w:themeShade="BF"/>
    </w:rPr>
  </w:style>
  <w:style w:type="paragraph" w:customStyle="1" w:styleId="CharCharChar">
    <w:name w:val="Char Char Char"/>
    <w:next w:val="a4"/>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character" w:customStyle="1" w:styleId="4Char">
    <w:name w:val="标题 4 Char"/>
    <w:basedOn w:val="a5"/>
    <w:link w:val="41"/>
    <w:qFormat/>
    <w:rPr>
      <w:b/>
      <w:sz w:val="24"/>
      <w:szCs w:val="24"/>
    </w:rPr>
  </w:style>
  <w:style w:type="paragraph" w:customStyle="1" w:styleId="QB1">
    <w:name w:val="QB标题1"/>
    <w:basedOn w:val="10"/>
    <w:qFormat/>
    <w:pPr>
      <w:widowControl w:val="0"/>
      <w:spacing w:before="340" w:after="330" w:line="578" w:lineRule="auto"/>
      <w:jc w:val="both"/>
    </w:pPr>
    <w:rPr>
      <w:rFonts w:hAnsi="Times New Roman"/>
      <w:b w:val="0"/>
      <w:bCs w:val="0"/>
      <w:kern w:val="44"/>
      <w:sz w:val="21"/>
      <w:szCs w:val="21"/>
    </w:rPr>
  </w:style>
  <w:style w:type="paragraph" w:customStyle="1" w:styleId="QB">
    <w:name w:val="QB表内文字"/>
    <w:basedOn w:val="aff0"/>
    <w:link w:val="QBChar"/>
    <w:qFormat/>
    <w:pPr>
      <w:widowControl w:val="0"/>
      <w:ind w:firstLineChars="0" w:firstLine="0"/>
    </w:pPr>
  </w:style>
  <w:style w:type="character" w:customStyle="1" w:styleId="QBChar">
    <w:name w:val="QB表内文字 Char"/>
    <w:basedOn w:val="a5"/>
    <w:link w:val="QB"/>
    <w:qFormat/>
    <w:rPr>
      <w:rFonts w:ascii="宋体"/>
      <w:sz w:val="21"/>
    </w:rPr>
  </w:style>
  <w:style w:type="character" w:customStyle="1" w:styleId="5Char">
    <w:name w:val="标题 5 Char"/>
    <w:basedOn w:val="a5"/>
    <w:link w:val="50"/>
    <w:qFormat/>
    <w:rPr>
      <w:b/>
      <w:sz w:val="22"/>
      <w:lang w:eastAsia="en-US"/>
    </w:rPr>
  </w:style>
  <w:style w:type="paragraph" w:customStyle="1" w:styleId="13">
    <w:name w:val="修订1"/>
    <w:hidden/>
    <w:uiPriority w:val="99"/>
    <w:semiHidden/>
    <w:qFormat/>
    <w:rPr>
      <w:lang w:eastAsia="en-US"/>
    </w:rPr>
  </w:style>
  <w:style w:type="paragraph" w:customStyle="1" w:styleId="TableText">
    <w:name w:val="Table Text"/>
    <w:basedOn w:val="ad"/>
    <w:qFormat/>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Char1">
    <w:name w:val="页脚 Char"/>
    <w:basedOn w:val="a5"/>
    <w:link w:val="af1"/>
    <w:uiPriority w:val="99"/>
    <w:qFormat/>
    <w:rPr>
      <w:lang w:eastAsia="en-US"/>
    </w:rPr>
  </w:style>
  <w:style w:type="character" w:customStyle="1" w:styleId="2Char">
    <w:name w:val="标题 2 Char"/>
    <w:basedOn w:val="a5"/>
    <w:link w:val="21"/>
    <w:qFormat/>
    <w:rPr>
      <w:rFonts w:ascii="宋体" w:hAnsi="宋体"/>
      <w:sz w:val="24"/>
      <w:szCs w:val="24"/>
    </w:rPr>
  </w:style>
  <w:style w:type="paragraph" w:customStyle="1" w:styleId="1">
    <w:name w:val="样式1"/>
    <w:basedOn w:val="41"/>
    <w:link w:val="1Char"/>
    <w:qFormat/>
    <w:pPr>
      <w:numPr>
        <w:numId w:val="26"/>
      </w:numPr>
    </w:pPr>
  </w:style>
  <w:style w:type="character" w:customStyle="1" w:styleId="1Char">
    <w:name w:val="样式1 Char"/>
    <w:basedOn w:val="4Char"/>
    <w:link w:val="1"/>
    <w:qFormat/>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uiPriority="99" w:qFormat="1"/>
    <w:lsdException w:name="footer" w:uiPriority="99" w:qFormat="1"/>
    <w:lsdException w:name="index heading" w:semiHidden="1" w:unhideWhenUsed="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qFormat="1"/>
    <w:lsdException w:name="Note Heading" w:semiHidden="1" w:unhideWhenUsed="1"/>
    <w:lsdException w:name="Body Text 2" w:qFormat="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spacing w:before="60" w:after="60"/>
    </w:pPr>
    <w:rPr>
      <w:lang w:eastAsia="en-US"/>
    </w:rPr>
  </w:style>
  <w:style w:type="paragraph" w:styleId="10">
    <w:name w:val="heading 1"/>
    <w:basedOn w:val="a4"/>
    <w:next w:val="a4"/>
    <w:qFormat/>
    <w:pPr>
      <w:keepNext/>
      <w:keepLines/>
      <w:numPr>
        <w:numId w:val="1"/>
      </w:numPr>
      <w:spacing w:before="240"/>
      <w:outlineLvl w:val="0"/>
    </w:pPr>
    <w:rPr>
      <w:rFonts w:asciiTheme="majorEastAsia" w:eastAsiaTheme="majorEastAsia" w:hAnsiTheme="majorEastAsia"/>
      <w:b/>
      <w:bCs/>
      <w:sz w:val="32"/>
      <w:szCs w:val="32"/>
      <w:lang w:eastAsia="zh-CN"/>
    </w:rPr>
  </w:style>
  <w:style w:type="paragraph" w:styleId="21">
    <w:name w:val="heading 2"/>
    <w:basedOn w:val="a4"/>
    <w:next w:val="SRS"/>
    <w:link w:val="2Char"/>
    <w:qFormat/>
    <w:pPr>
      <w:keepNext/>
      <w:spacing w:before="180" w:after="120"/>
      <w:ind w:left="576" w:hanging="576"/>
      <w:outlineLvl w:val="1"/>
    </w:pPr>
    <w:rPr>
      <w:rFonts w:ascii="宋体" w:hAnsi="宋体"/>
      <w:sz w:val="24"/>
      <w:szCs w:val="24"/>
      <w:lang w:eastAsia="zh-CN"/>
    </w:rPr>
  </w:style>
  <w:style w:type="paragraph" w:styleId="31">
    <w:name w:val="heading 3"/>
    <w:basedOn w:val="a4"/>
    <w:next w:val="SRS"/>
    <w:link w:val="3Char"/>
    <w:qFormat/>
    <w:pPr>
      <w:keepNext/>
      <w:numPr>
        <w:numId w:val="2"/>
      </w:numPr>
      <w:tabs>
        <w:tab w:val="left" w:pos="720"/>
        <w:tab w:val="left" w:pos="993"/>
      </w:tabs>
      <w:spacing w:before="120" w:after="120"/>
      <w:outlineLvl w:val="2"/>
    </w:pPr>
    <w:rPr>
      <w:rFonts w:asciiTheme="majorEastAsia" w:eastAsiaTheme="majorEastAsia" w:hAnsiTheme="majorEastAsia"/>
      <w:b/>
      <w:sz w:val="26"/>
      <w:lang w:eastAsia="zh-CN"/>
    </w:rPr>
  </w:style>
  <w:style w:type="paragraph" w:styleId="41">
    <w:name w:val="heading 4"/>
    <w:basedOn w:val="a4"/>
    <w:next w:val="a4"/>
    <w:link w:val="4Char"/>
    <w:qFormat/>
    <w:pPr>
      <w:keepNext/>
      <w:numPr>
        <w:numId w:val="3"/>
      </w:numPr>
      <w:spacing w:before="120"/>
      <w:outlineLvl w:val="3"/>
    </w:pPr>
    <w:rPr>
      <w:b/>
      <w:sz w:val="24"/>
      <w:szCs w:val="24"/>
      <w:lang w:eastAsia="zh-CN"/>
    </w:rPr>
  </w:style>
  <w:style w:type="paragraph" w:styleId="50">
    <w:name w:val="heading 5"/>
    <w:basedOn w:val="a4"/>
    <w:next w:val="a4"/>
    <w:link w:val="5Char"/>
    <w:qFormat/>
    <w:pPr>
      <w:spacing w:before="120" w:after="120"/>
      <w:outlineLvl w:val="4"/>
    </w:pPr>
    <w:rPr>
      <w:b/>
      <w:sz w:val="22"/>
    </w:rPr>
  </w:style>
  <w:style w:type="paragraph" w:styleId="6">
    <w:name w:val="heading 6"/>
    <w:basedOn w:val="a4"/>
    <w:next w:val="a4"/>
    <w:qFormat/>
    <w:pPr>
      <w:keepNext/>
      <w:jc w:val="center"/>
      <w:outlineLvl w:val="5"/>
    </w:pPr>
    <w:rPr>
      <w:b/>
      <w:sz w:val="18"/>
    </w:rPr>
  </w:style>
  <w:style w:type="paragraph" w:styleId="7">
    <w:name w:val="heading 7"/>
    <w:basedOn w:val="a4"/>
    <w:next w:val="a4"/>
    <w:qFormat/>
    <w:pPr>
      <w:keepNext/>
      <w:outlineLvl w:val="6"/>
    </w:pPr>
    <w:rPr>
      <w:b/>
      <w:u w:val="single"/>
    </w:rPr>
  </w:style>
  <w:style w:type="paragraph" w:styleId="8">
    <w:name w:val="heading 8"/>
    <w:basedOn w:val="a4"/>
    <w:next w:val="a4"/>
    <w:qFormat/>
    <w:pPr>
      <w:keepNext/>
      <w:outlineLvl w:val="7"/>
    </w:pPr>
    <w:rPr>
      <w:i/>
    </w:rPr>
  </w:style>
  <w:style w:type="paragraph" w:styleId="9">
    <w:name w:val="heading 9"/>
    <w:basedOn w:val="a4"/>
    <w:next w:val="a4"/>
    <w:qFormat/>
    <w:pPr>
      <w:keepNext/>
      <w:outlineLvl w:val="8"/>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SRS">
    <w:name w:val="SRS 正文"/>
    <w:basedOn w:val="a4"/>
    <w:qFormat/>
    <w:pPr>
      <w:tabs>
        <w:tab w:val="left" w:pos="1418"/>
      </w:tabs>
      <w:spacing w:line="360" w:lineRule="auto"/>
      <w:ind w:rightChars="100" w:right="200" w:firstLineChars="283" w:firstLine="594"/>
    </w:pPr>
    <w:rPr>
      <w:rFonts w:asciiTheme="minorEastAsia" w:eastAsiaTheme="minorEastAsia" w:hAnsiTheme="minorEastAsia"/>
      <w:bCs/>
      <w:i/>
      <w:color w:val="0000FF"/>
      <w:sz w:val="21"/>
      <w:szCs w:val="21"/>
      <w:lang w:eastAsia="zh-CN"/>
    </w:rPr>
  </w:style>
  <w:style w:type="paragraph" w:styleId="a8">
    <w:name w:val="annotation subject"/>
    <w:basedOn w:val="a9"/>
    <w:next w:val="a9"/>
    <w:semiHidden/>
    <w:qFormat/>
    <w:rPr>
      <w:b/>
      <w:bCs/>
    </w:rPr>
  </w:style>
  <w:style w:type="paragraph" w:styleId="a9">
    <w:name w:val="annotation text"/>
    <w:basedOn w:val="a4"/>
    <w:link w:val="Char"/>
    <w:semiHidden/>
    <w:qFormat/>
    <w:pPr>
      <w:widowControl w:val="0"/>
      <w:spacing w:before="0" w:after="0"/>
    </w:pPr>
    <w:rPr>
      <w:kern w:val="2"/>
      <w:sz w:val="21"/>
      <w:szCs w:val="24"/>
      <w:lang w:eastAsia="zh-CN"/>
    </w:rPr>
  </w:style>
  <w:style w:type="paragraph" w:styleId="70">
    <w:name w:val="toc 7"/>
    <w:basedOn w:val="a4"/>
    <w:next w:val="a4"/>
    <w:semiHidden/>
    <w:qFormat/>
    <w:pPr>
      <w:spacing w:before="0" w:after="0"/>
      <w:ind w:left="1200"/>
    </w:pPr>
    <w:rPr>
      <w:rFonts w:asciiTheme="minorHAnsi" w:hAnsiTheme="minorHAnsi" w:cstheme="minorHAnsi"/>
      <w:sz w:val="18"/>
      <w:szCs w:val="18"/>
    </w:rPr>
  </w:style>
  <w:style w:type="paragraph" w:styleId="2">
    <w:name w:val="List Number 2"/>
    <w:basedOn w:val="a4"/>
    <w:qFormat/>
    <w:pPr>
      <w:numPr>
        <w:numId w:val="4"/>
      </w:numPr>
      <w:tabs>
        <w:tab w:val="clear" w:pos="643"/>
        <w:tab w:val="left" w:pos="780"/>
      </w:tabs>
      <w:ind w:leftChars="200" w:left="780" w:hangingChars="200" w:hanging="200"/>
    </w:pPr>
  </w:style>
  <w:style w:type="paragraph" w:styleId="40">
    <w:name w:val="List Bullet 4"/>
    <w:basedOn w:val="a4"/>
    <w:qFormat/>
    <w:pPr>
      <w:numPr>
        <w:numId w:val="5"/>
      </w:numPr>
      <w:tabs>
        <w:tab w:val="clear" w:pos="1209"/>
        <w:tab w:val="left" w:pos="1620"/>
      </w:tabs>
      <w:ind w:leftChars="600" w:left="1620" w:hangingChars="200" w:hanging="200"/>
    </w:pPr>
  </w:style>
  <w:style w:type="paragraph" w:styleId="a">
    <w:name w:val="List Number"/>
    <w:basedOn w:val="a4"/>
    <w:qFormat/>
    <w:pPr>
      <w:numPr>
        <w:numId w:val="6"/>
      </w:numPr>
      <w:ind w:hangingChars="200" w:hanging="200"/>
    </w:pPr>
  </w:style>
  <w:style w:type="paragraph" w:styleId="aa">
    <w:name w:val="Normal Indent"/>
    <w:basedOn w:val="a4"/>
    <w:qFormat/>
    <w:pPr>
      <w:widowControl w:val="0"/>
      <w:spacing w:before="0" w:after="0"/>
      <w:ind w:firstLineChars="200" w:firstLine="420"/>
      <w:jc w:val="both"/>
    </w:pPr>
    <w:rPr>
      <w:kern w:val="2"/>
      <w:sz w:val="21"/>
      <w:szCs w:val="24"/>
      <w:lang w:eastAsia="zh-CN"/>
    </w:rPr>
  </w:style>
  <w:style w:type="paragraph" w:styleId="ab">
    <w:name w:val="caption"/>
    <w:basedOn w:val="a4"/>
    <w:next w:val="a4"/>
    <w:qFormat/>
    <w:pPr>
      <w:spacing w:before="120" w:after="120"/>
    </w:pPr>
    <w:rPr>
      <w:b/>
    </w:rPr>
  </w:style>
  <w:style w:type="paragraph" w:styleId="a0">
    <w:name w:val="List Bullet"/>
    <w:basedOn w:val="a4"/>
    <w:qFormat/>
    <w:pPr>
      <w:numPr>
        <w:numId w:val="7"/>
      </w:numPr>
    </w:pPr>
  </w:style>
  <w:style w:type="paragraph" w:styleId="ac">
    <w:name w:val="Document Map"/>
    <w:basedOn w:val="a4"/>
    <w:semiHidden/>
    <w:qFormat/>
    <w:pPr>
      <w:shd w:val="clear" w:color="auto" w:fill="000080"/>
    </w:pPr>
    <w:rPr>
      <w:rFonts w:ascii="Tahoma" w:hAnsi="Tahoma"/>
    </w:rPr>
  </w:style>
  <w:style w:type="paragraph" w:styleId="33">
    <w:name w:val="Body Text 3"/>
    <w:basedOn w:val="a4"/>
    <w:qFormat/>
    <w:pPr>
      <w:widowControl w:val="0"/>
      <w:autoSpaceDE w:val="0"/>
      <w:autoSpaceDN w:val="0"/>
      <w:adjustRightInd w:val="0"/>
      <w:spacing w:before="0" w:after="0"/>
      <w:jc w:val="both"/>
    </w:pPr>
    <w:rPr>
      <w:b/>
      <w:bCs/>
      <w:color w:val="000000"/>
      <w:kern w:val="2"/>
      <w:sz w:val="21"/>
      <w:szCs w:val="28"/>
      <w:lang w:eastAsia="zh-CN"/>
    </w:rPr>
  </w:style>
  <w:style w:type="paragraph" w:styleId="30">
    <w:name w:val="List Bullet 3"/>
    <w:basedOn w:val="a4"/>
    <w:qFormat/>
    <w:pPr>
      <w:numPr>
        <w:numId w:val="8"/>
      </w:numPr>
      <w:tabs>
        <w:tab w:val="clear" w:pos="926"/>
        <w:tab w:val="left" w:pos="1200"/>
      </w:tabs>
      <w:ind w:leftChars="400" w:left="1200" w:hangingChars="200" w:hanging="200"/>
    </w:pPr>
  </w:style>
  <w:style w:type="paragraph" w:styleId="ad">
    <w:name w:val="Body Text"/>
    <w:basedOn w:val="a4"/>
    <w:link w:val="Char0"/>
    <w:qFormat/>
    <w:pPr>
      <w:widowControl w:val="0"/>
      <w:autoSpaceDE w:val="0"/>
      <w:autoSpaceDN w:val="0"/>
      <w:adjustRightInd w:val="0"/>
      <w:spacing w:before="0" w:after="0"/>
      <w:jc w:val="center"/>
    </w:pPr>
    <w:rPr>
      <w:b/>
      <w:bCs/>
      <w:color w:val="000000"/>
      <w:kern w:val="2"/>
      <w:sz w:val="28"/>
      <w:szCs w:val="28"/>
      <w:lang w:eastAsia="zh-CN"/>
    </w:rPr>
  </w:style>
  <w:style w:type="paragraph" w:styleId="ae">
    <w:name w:val="Body Text Indent"/>
    <w:basedOn w:val="a4"/>
    <w:qFormat/>
    <w:pPr>
      <w:ind w:left="1440"/>
    </w:pPr>
  </w:style>
  <w:style w:type="paragraph" w:styleId="3">
    <w:name w:val="List Number 3"/>
    <w:basedOn w:val="a4"/>
    <w:qFormat/>
    <w:pPr>
      <w:numPr>
        <w:numId w:val="9"/>
      </w:numPr>
      <w:tabs>
        <w:tab w:val="clear" w:pos="926"/>
        <w:tab w:val="left" w:pos="1200"/>
      </w:tabs>
      <w:ind w:leftChars="400" w:left="1200" w:hangingChars="200" w:hanging="200"/>
    </w:pPr>
  </w:style>
  <w:style w:type="paragraph" w:styleId="20">
    <w:name w:val="List Bullet 2"/>
    <w:basedOn w:val="a4"/>
    <w:qFormat/>
    <w:pPr>
      <w:numPr>
        <w:numId w:val="10"/>
      </w:numPr>
    </w:pPr>
  </w:style>
  <w:style w:type="paragraph" w:styleId="51">
    <w:name w:val="toc 5"/>
    <w:basedOn w:val="a4"/>
    <w:next w:val="a4"/>
    <w:semiHidden/>
    <w:qFormat/>
    <w:pPr>
      <w:spacing w:before="0" w:after="0"/>
      <w:ind w:left="800"/>
    </w:pPr>
    <w:rPr>
      <w:rFonts w:asciiTheme="minorHAnsi" w:hAnsiTheme="minorHAnsi" w:cstheme="minorHAnsi"/>
      <w:sz w:val="18"/>
      <w:szCs w:val="18"/>
    </w:rPr>
  </w:style>
  <w:style w:type="paragraph" w:styleId="34">
    <w:name w:val="toc 3"/>
    <w:next w:val="a4"/>
    <w:uiPriority w:val="39"/>
    <w:qFormat/>
    <w:pPr>
      <w:ind w:left="400"/>
    </w:pPr>
    <w:rPr>
      <w:rFonts w:asciiTheme="minorHAnsi" w:hAnsiTheme="minorHAnsi" w:cstheme="minorHAnsi"/>
      <w:i/>
      <w:iCs/>
      <w:lang w:eastAsia="en-US"/>
    </w:rPr>
  </w:style>
  <w:style w:type="paragraph" w:styleId="5">
    <w:name w:val="List Bullet 5"/>
    <w:basedOn w:val="a4"/>
    <w:qFormat/>
    <w:pPr>
      <w:numPr>
        <w:numId w:val="11"/>
      </w:numPr>
      <w:tabs>
        <w:tab w:val="clear" w:pos="1492"/>
        <w:tab w:val="left" w:pos="2040"/>
      </w:tabs>
      <w:ind w:leftChars="800" w:left="2040" w:hangingChars="200" w:hanging="200"/>
    </w:pPr>
  </w:style>
  <w:style w:type="paragraph" w:styleId="4">
    <w:name w:val="List Number 4"/>
    <w:basedOn w:val="a4"/>
    <w:qFormat/>
    <w:pPr>
      <w:numPr>
        <w:numId w:val="12"/>
      </w:numPr>
      <w:tabs>
        <w:tab w:val="clear" w:pos="1209"/>
        <w:tab w:val="left" w:pos="1620"/>
      </w:tabs>
      <w:ind w:leftChars="600" w:left="1620" w:hangingChars="200" w:hanging="200"/>
    </w:pPr>
  </w:style>
  <w:style w:type="paragraph" w:styleId="80">
    <w:name w:val="toc 8"/>
    <w:basedOn w:val="a4"/>
    <w:next w:val="a4"/>
    <w:semiHidden/>
    <w:qFormat/>
    <w:pPr>
      <w:spacing w:before="0" w:after="0"/>
      <w:ind w:left="1400"/>
    </w:pPr>
    <w:rPr>
      <w:rFonts w:asciiTheme="minorHAnsi" w:hAnsiTheme="minorHAnsi" w:cstheme="minorHAnsi"/>
      <w:sz w:val="18"/>
      <w:szCs w:val="18"/>
    </w:rPr>
  </w:style>
  <w:style w:type="paragraph" w:styleId="af">
    <w:name w:val="Date"/>
    <w:basedOn w:val="a4"/>
    <w:next w:val="a4"/>
    <w:qFormat/>
    <w:rPr>
      <w:lang w:eastAsia="zh-CN"/>
    </w:rPr>
  </w:style>
  <w:style w:type="paragraph" w:styleId="22">
    <w:name w:val="Body Text Indent 2"/>
    <w:basedOn w:val="a4"/>
    <w:qFormat/>
    <w:pPr>
      <w:spacing w:before="120"/>
      <w:ind w:left="720"/>
    </w:pPr>
  </w:style>
  <w:style w:type="paragraph" w:styleId="af0">
    <w:name w:val="Balloon Text"/>
    <w:basedOn w:val="a4"/>
    <w:semiHidden/>
    <w:qFormat/>
    <w:rPr>
      <w:sz w:val="18"/>
      <w:szCs w:val="18"/>
    </w:rPr>
  </w:style>
  <w:style w:type="paragraph" w:styleId="af1">
    <w:name w:val="footer"/>
    <w:basedOn w:val="a4"/>
    <w:link w:val="Char1"/>
    <w:uiPriority w:val="99"/>
    <w:qFormat/>
    <w:pPr>
      <w:tabs>
        <w:tab w:val="center" w:pos="4320"/>
        <w:tab w:val="right" w:pos="8640"/>
      </w:tabs>
      <w:spacing w:before="120"/>
    </w:pPr>
  </w:style>
  <w:style w:type="paragraph" w:styleId="23">
    <w:name w:val="Body Text First Indent 2"/>
    <w:basedOn w:val="ae"/>
    <w:qFormat/>
    <w:pPr>
      <w:widowControl w:val="0"/>
      <w:spacing w:before="0" w:after="120"/>
      <w:ind w:leftChars="200" w:left="420" w:firstLineChars="200" w:firstLine="420"/>
      <w:jc w:val="both"/>
    </w:pPr>
    <w:rPr>
      <w:kern w:val="2"/>
      <w:sz w:val="21"/>
      <w:szCs w:val="24"/>
      <w:lang w:eastAsia="zh-CN"/>
    </w:rPr>
  </w:style>
  <w:style w:type="paragraph" w:styleId="af2">
    <w:name w:val="header"/>
    <w:basedOn w:val="a4"/>
    <w:link w:val="Char2"/>
    <w:uiPriority w:val="99"/>
    <w:qFormat/>
    <w:pPr>
      <w:tabs>
        <w:tab w:val="center" w:pos="4320"/>
        <w:tab w:val="right" w:pos="8640"/>
      </w:tabs>
      <w:spacing w:before="120"/>
    </w:pPr>
  </w:style>
  <w:style w:type="paragraph" w:styleId="11">
    <w:name w:val="toc 1"/>
    <w:next w:val="a4"/>
    <w:uiPriority w:val="39"/>
    <w:qFormat/>
    <w:pPr>
      <w:spacing w:before="120" w:after="120"/>
    </w:pPr>
    <w:rPr>
      <w:rFonts w:asciiTheme="minorHAnsi" w:hAnsiTheme="minorHAnsi" w:cstheme="minorHAnsi"/>
      <w:b/>
      <w:bCs/>
      <w:caps/>
      <w:lang w:eastAsia="en-US"/>
    </w:rPr>
  </w:style>
  <w:style w:type="paragraph" w:styleId="42">
    <w:name w:val="toc 4"/>
    <w:basedOn w:val="a4"/>
    <w:next w:val="a4"/>
    <w:semiHidden/>
    <w:qFormat/>
    <w:pPr>
      <w:spacing w:before="0" w:after="0"/>
      <w:ind w:left="600"/>
    </w:pPr>
    <w:rPr>
      <w:rFonts w:asciiTheme="minorHAnsi" w:hAnsiTheme="minorHAnsi" w:cstheme="minorHAnsi"/>
      <w:sz w:val="18"/>
      <w:szCs w:val="18"/>
    </w:rPr>
  </w:style>
  <w:style w:type="paragraph" w:styleId="52">
    <w:name w:val="List Number 5"/>
    <w:basedOn w:val="a4"/>
    <w:qFormat/>
    <w:pPr>
      <w:tabs>
        <w:tab w:val="left" w:pos="360"/>
      </w:tabs>
    </w:pPr>
  </w:style>
  <w:style w:type="paragraph" w:styleId="af3">
    <w:name w:val="footnote text"/>
    <w:basedOn w:val="a4"/>
    <w:semiHidden/>
    <w:qFormat/>
    <w:rPr>
      <w:rFonts w:ascii="Arial" w:hAnsi="Arial"/>
      <w:sz w:val="18"/>
    </w:rPr>
  </w:style>
  <w:style w:type="paragraph" w:styleId="60">
    <w:name w:val="toc 6"/>
    <w:basedOn w:val="a4"/>
    <w:next w:val="a4"/>
    <w:semiHidden/>
    <w:qFormat/>
    <w:pPr>
      <w:spacing w:before="0" w:after="0"/>
      <w:ind w:left="1000"/>
    </w:pPr>
    <w:rPr>
      <w:rFonts w:asciiTheme="minorHAnsi" w:hAnsiTheme="minorHAnsi" w:cstheme="minorHAnsi"/>
      <w:sz w:val="18"/>
      <w:szCs w:val="18"/>
    </w:rPr>
  </w:style>
  <w:style w:type="paragraph" w:styleId="35">
    <w:name w:val="Body Text Indent 3"/>
    <w:basedOn w:val="a4"/>
    <w:qFormat/>
    <w:pPr>
      <w:ind w:left="1224"/>
    </w:pPr>
  </w:style>
  <w:style w:type="paragraph" w:styleId="af4">
    <w:name w:val="table of figures"/>
    <w:basedOn w:val="a4"/>
    <w:next w:val="a4"/>
    <w:semiHidden/>
    <w:qFormat/>
    <w:pPr>
      <w:spacing w:before="0" w:after="0"/>
      <w:ind w:left="400" w:hanging="400"/>
    </w:pPr>
    <w:rPr>
      <w:smallCaps/>
      <w:szCs w:val="24"/>
    </w:rPr>
  </w:style>
  <w:style w:type="paragraph" w:styleId="24">
    <w:name w:val="toc 2"/>
    <w:next w:val="a4"/>
    <w:uiPriority w:val="39"/>
    <w:qFormat/>
    <w:pPr>
      <w:ind w:left="200"/>
    </w:pPr>
    <w:rPr>
      <w:rFonts w:asciiTheme="minorHAnsi" w:hAnsiTheme="minorHAnsi" w:cstheme="minorHAnsi"/>
      <w:smallCaps/>
      <w:lang w:eastAsia="en-US"/>
    </w:rPr>
  </w:style>
  <w:style w:type="paragraph" w:styleId="90">
    <w:name w:val="toc 9"/>
    <w:basedOn w:val="a4"/>
    <w:next w:val="a4"/>
    <w:semiHidden/>
    <w:qFormat/>
    <w:pPr>
      <w:spacing w:before="0" w:after="0"/>
      <w:ind w:left="1600"/>
    </w:pPr>
    <w:rPr>
      <w:rFonts w:asciiTheme="minorHAnsi" w:hAnsiTheme="minorHAnsi" w:cstheme="minorHAnsi"/>
      <w:sz w:val="18"/>
      <w:szCs w:val="18"/>
    </w:rPr>
  </w:style>
  <w:style w:type="paragraph" w:styleId="25">
    <w:name w:val="Body Text 2"/>
    <w:basedOn w:val="a4"/>
    <w:qFormat/>
    <w:pPr>
      <w:widowControl w:val="0"/>
      <w:autoSpaceDE w:val="0"/>
      <w:autoSpaceDN w:val="0"/>
      <w:adjustRightInd w:val="0"/>
      <w:spacing w:before="0" w:after="0"/>
      <w:jc w:val="both"/>
    </w:pPr>
    <w:rPr>
      <w:b/>
      <w:bCs/>
      <w:color w:val="000000"/>
      <w:kern w:val="2"/>
      <w:sz w:val="28"/>
      <w:szCs w:val="28"/>
      <w:lang w:eastAsia="zh-CN"/>
    </w:rPr>
  </w:style>
  <w:style w:type="paragraph" w:styleId="af5">
    <w:name w:val="Normal (Web)"/>
    <w:basedOn w:val="a4"/>
    <w:uiPriority w:val="99"/>
    <w:qFormat/>
    <w:pPr>
      <w:spacing w:before="100" w:beforeAutospacing="1" w:after="100" w:afterAutospacing="1"/>
    </w:pPr>
    <w:rPr>
      <w:rFonts w:ascii="Arial Unicode MS" w:eastAsia="Arial Unicode MS" w:hAnsi="Arial Unicode MS" w:cs="Arial Unicode MS"/>
      <w:color w:val="000000"/>
      <w:sz w:val="24"/>
      <w:szCs w:val="24"/>
    </w:rPr>
  </w:style>
  <w:style w:type="character" w:styleId="af6">
    <w:name w:val="page number"/>
    <w:basedOn w:val="a5"/>
    <w:qFormat/>
  </w:style>
  <w:style w:type="character" w:styleId="af7">
    <w:name w:val="FollowedHyperlink"/>
    <w:basedOn w:val="a5"/>
    <w:qFormat/>
    <w:rPr>
      <w:color w:val="800080"/>
      <w:u w:val="single"/>
    </w:rPr>
  </w:style>
  <w:style w:type="character" w:styleId="af8">
    <w:name w:val="Hyperlink"/>
    <w:basedOn w:val="a5"/>
    <w:uiPriority w:val="99"/>
    <w:qFormat/>
    <w:rPr>
      <w:color w:val="0000FF"/>
      <w:u w:val="single"/>
    </w:rPr>
  </w:style>
  <w:style w:type="character" w:styleId="af9">
    <w:name w:val="annotation reference"/>
    <w:basedOn w:val="a5"/>
    <w:semiHidden/>
    <w:qFormat/>
    <w:rPr>
      <w:sz w:val="21"/>
      <w:szCs w:val="21"/>
    </w:rPr>
  </w:style>
  <w:style w:type="table" w:styleId="afa">
    <w:name w:val="Table Grid"/>
    <w:basedOn w:val="a6"/>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a4"/>
    <w:qFormat/>
    <w:pPr>
      <w:spacing w:before="20" w:after="20"/>
    </w:pPr>
  </w:style>
  <w:style w:type="paragraph" w:customStyle="1" w:styleId="Heading2-Appendix">
    <w:name w:val="Heading 2 - Appendix"/>
    <w:basedOn w:val="10"/>
    <w:next w:val="a4"/>
    <w:qFormat/>
    <w:pPr>
      <w:numPr>
        <w:numId w:val="0"/>
      </w:numPr>
      <w:spacing w:before="160" w:after="160"/>
    </w:pPr>
  </w:style>
  <w:style w:type="paragraph" w:customStyle="1" w:styleId="Heading0">
    <w:name w:val="Heading 0"/>
    <w:basedOn w:val="a4"/>
    <w:qFormat/>
    <w:pPr>
      <w:spacing w:before="0" w:after="0"/>
      <w:jc w:val="center"/>
    </w:pPr>
    <w:rPr>
      <w:rFonts w:ascii="Arial" w:hAnsi="Arial"/>
      <w:b/>
      <w:bCs/>
      <w:sz w:val="28"/>
      <w:szCs w:val="28"/>
    </w:rPr>
  </w:style>
  <w:style w:type="paragraph" w:customStyle="1" w:styleId="Author">
    <w:name w:val="Author"/>
    <w:basedOn w:val="10"/>
    <w:qFormat/>
    <w:pPr>
      <w:keepLines w:val="0"/>
      <w:numPr>
        <w:numId w:val="0"/>
      </w:numPr>
      <w:spacing w:before="0" w:after="0"/>
      <w:jc w:val="right"/>
    </w:pPr>
    <w:rPr>
      <w:sz w:val="50"/>
    </w:rPr>
  </w:style>
  <w:style w:type="paragraph" w:customStyle="1" w:styleId="Abstract">
    <w:name w:val="Abstract"/>
    <w:basedOn w:val="a4"/>
    <w:qFormat/>
    <w:pPr>
      <w:spacing w:before="0" w:after="0"/>
      <w:ind w:left="360" w:hanging="360"/>
    </w:pPr>
    <w:rPr>
      <w:rFonts w:ascii="Arial" w:hAnsi="Arial"/>
      <w:b/>
      <w:sz w:val="28"/>
      <w:lang w:eastAsia="zh-CN"/>
    </w:rPr>
  </w:style>
  <w:style w:type="paragraph" w:customStyle="1" w:styleId="Figure">
    <w:name w:val="Figure"/>
    <w:qFormat/>
    <w:pPr>
      <w:numPr>
        <w:numId w:val="13"/>
      </w:numPr>
      <w:tabs>
        <w:tab w:val="clear" w:pos="3600"/>
        <w:tab w:val="left" w:pos="3261"/>
      </w:tabs>
      <w:ind w:leftChars="135" w:left="270" w:firstLineChars="1353" w:firstLine="2709"/>
      <w:jc w:val="both"/>
    </w:pPr>
    <w:rPr>
      <w:rFonts w:ascii="Arial" w:hAnsi="Arial"/>
      <w:b/>
    </w:rPr>
  </w:style>
  <w:style w:type="paragraph" w:customStyle="1" w:styleId="afb">
    <w:name w:val="简单回函地址"/>
    <w:basedOn w:val="a4"/>
    <w:qFormat/>
  </w:style>
  <w:style w:type="paragraph" w:customStyle="1" w:styleId="TableTitle">
    <w:name w:val="Table Title"/>
    <w:basedOn w:val="a4"/>
    <w:qFormat/>
    <w:pPr>
      <w:numPr>
        <w:numId w:val="14"/>
      </w:numPr>
    </w:pPr>
    <w:rPr>
      <w:b/>
      <w:lang w:eastAsia="zh-CN"/>
    </w:rPr>
  </w:style>
  <w:style w:type="paragraph" w:customStyle="1" w:styleId="Bullet">
    <w:name w:val="Bullet"/>
    <w:basedOn w:val="a4"/>
    <w:qFormat/>
    <w:pPr>
      <w:numPr>
        <w:numId w:val="15"/>
      </w:numPr>
      <w:tabs>
        <w:tab w:val="clear" w:pos="1140"/>
        <w:tab w:val="left" w:pos="1418"/>
      </w:tabs>
      <w:spacing w:after="0"/>
      <w:ind w:left="1418"/>
    </w:pPr>
    <w:rPr>
      <w:lang w:eastAsia="zh-CN"/>
    </w:rPr>
  </w:style>
  <w:style w:type="paragraph" w:customStyle="1" w:styleId="26">
    <w:name w:val="正文缩进2"/>
    <w:basedOn w:val="a4"/>
    <w:qFormat/>
    <w:pPr>
      <w:ind w:left="1418"/>
    </w:pPr>
    <w:rPr>
      <w:lang w:eastAsia="zh-CN"/>
    </w:rPr>
  </w:style>
  <w:style w:type="paragraph" w:customStyle="1" w:styleId="SRS0">
    <w:name w:val="SRS 正文標题"/>
    <w:basedOn w:val="SRS"/>
    <w:qFormat/>
    <w:pPr>
      <w:spacing w:before="120"/>
    </w:pPr>
    <w:rPr>
      <w:b/>
      <w:sz w:val="22"/>
    </w:rPr>
  </w:style>
  <w:style w:type="paragraph" w:customStyle="1" w:styleId="SRSrqmttitle">
    <w:name w:val="SRS rqmt title"/>
    <w:basedOn w:val="af2"/>
    <w:qFormat/>
    <w:pPr>
      <w:tabs>
        <w:tab w:val="clear" w:pos="4320"/>
        <w:tab w:val="clear" w:pos="8640"/>
        <w:tab w:val="left" w:pos="2977"/>
        <w:tab w:val="right" w:pos="9356"/>
      </w:tabs>
      <w:spacing w:before="60"/>
      <w:ind w:left="993"/>
    </w:pPr>
    <w:rPr>
      <w:b/>
      <w:bCs/>
      <w:lang w:eastAsia="zh-CN"/>
    </w:rPr>
  </w:style>
  <w:style w:type="paragraph" w:customStyle="1" w:styleId="SRSrqmtbody">
    <w:name w:val="SRS rqmt body"/>
    <w:basedOn w:val="SRSrqmttitle"/>
    <w:next w:val="SRSrqmtdescription"/>
    <w:qFormat/>
    <w:pPr>
      <w:tabs>
        <w:tab w:val="clear" w:pos="2977"/>
        <w:tab w:val="clear" w:pos="9356"/>
      </w:tabs>
      <w:ind w:left="1418"/>
    </w:pPr>
  </w:style>
  <w:style w:type="paragraph" w:customStyle="1" w:styleId="SRSrqmtdescription">
    <w:name w:val="SRS rqmt description"/>
    <w:basedOn w:val="a4"/>
    <w:next w:val="SRSrqmtreference"/>
    <w:qFormat/>
    <w:pPr>
      <w:tabs>
        <w:tab w:val="left" w:pos="2694"/>
      </w:tabs>
      <w:ind w:leftChars="709" w:left="1418"/>
    </w:pPr>
    <w:rPr>
      <w:lang w:eastAsia="zh-CN"/>
    </w:rPr>
  </w:style>
  <w:style w:type="paragraph" w:customStyle="1" w:styleId="SRSrqmtreference">
    <w:name w:val="SRS rqmt reference"/>
    <w:basedOn w:val="SRSrqmtdescription"/>
    <w:next w:val="SRSrqmtdependency"/>
    <w:qFormat/>
    <w:pPr>
      <w:numPr>
        <w:numId w:val="16"/>
      </w:numPr>
      <w:tabs>
        <w:tab w:val="clear" w:pos="3578"/>
      </w:tabs>
      <w:ind w:leftChars="0" w:left="2694" w:hanging="1276"/>
    </w:pPr>
  </w:style>
  <w:style w:type="paragraph" w:customStyle="1" w:styleId="SRSrqmtdependency">
    <w:name w:val="SRS rqmt dependency"/>
    <w:basedOn w:val="SRSrqmtreference"/>
    <w:next w:val="SRSrqmttestability"/>
    <w:qFormat/>
    <w:pPr>
      <w:numPr>
        <w:numId w:val="17"/>
      </w:numPr>
    </w:pPr>
  </w:style>
  <w:style w:type="paragraph" w:customStyle="1" w:styleId="SRSrqmttestability">
    <w:name w:val="SRS rqmt testability"/>
    <w:basedOn w:val="SRSrqmtdependency"/>
    <w:next w:val="SRS"/>
    <w:qFormat/>
    <w:pPr>
      <w:numPr>
        <w:numId w:val="18"/>
      </w:numPr>
      <w:ind w:left="2694" w:hanging="1276"/>
    </w:pPr>
    <w:rPr>
      <w:i/>
    </w:rPr>
  </w:style>
  <w:style w:type="paragraph" w:customStyle="1" w:styleId="SRStestability">
    <w:name w:val="SRS testability"/>
    <w:basedOn w:val="a4"/>
    <w:qFormat/>
    <w:pPr>
      <w:tabs>
        <w:tab w:val="left" w:pos="2410"/>
      </w:tabs>
      <w:ind w:leftChars="709" w:left="2410" w:hangingChars="496" w:hanging="992"/>
    </w:pPr>
    <w:rPr>
      <w:i/>
      <w:iCs/>
      <w:lang w:eastAsia="zh-CN"/>
    </w:rPr>
  </w:style>
  <w:style w:type="paragraph" w:customStyle="1" w:styleId="SRSinput">
    <w:name w:val="SRS input"/>
    <w:basedOn w:val="a4"/>
    <w:qFormat/>
    <w:pPr>
      <w:tabs>
        <w:tab w:val="left" w:pos="1701"/>
      </w:tabs>
      <w:ind w:left="1701" w:hanging="708"/>
    </w:pPr>
    <w:rPr>
      <w:lang w:eastAsia="zh-CN"/>
    </w:rPr>
  </w:style>
  <w:style w:type="paragraph" w:customStyle="1" w:styleId="Bullet1">
    <w:name w:val="Bullet 1"/>
    <w:basedOn w:val="Bullet"/>
    <w:qFormat/>
    <w:pPr>
      <w:tabs>
        <w:tab w:val="clear" w:pos="1418"/>
        <w:tab w:val="left" w:pos="1843"/>
      </w:tabs>
      <w:ind w:left="1843"/>
    </w:pPr>
  </w:style>
  <w:style w:type="paragraph" w:customStyle="1" w:styleId="SRSrqmtnote">
    <w:name w:val="SRS rqmt note"/>
    <w:basedOn w:val="26"/>
    <w:next w:val="SRS"/>
    <w:qFormat/>
    <w:pPr>
      <w:numPr>
        <w:numId w:val="19"/>
      </w:numPr>
      <w:ind w:left="2127" w:hanging="709"/>
    </w:pPr>
  </w:style>
  <w:style w:type="paragraph" w:customStyle="1" w:styleId="SRSdepindent">
    <w:name w:val="SRS dep indent"/>
    <w:basedOn w:val="26"/>
    <w:qFormat/>
    <w:pPr>
      <w:ind w:left="2694"/>
    </w:pPr>
  </w:style>
  <w:style w:type="paragraph" w:customStyle="1" w:styleId="afc">
    <w:name w:val="表格标题"/>
    <w:basedOn w:val="a4"/>
    <w:next w:val="a4"/>
    <w:qFormat/>
    <w:pPr>
      <w:autoSpaceDE w:val="0"/>
      <w:autoSpaceDN w:val="0"/>
      <w:snapToGrid w:val="0"/>
      <w:spacing w:before="80" w:after="80"/>
    </w:pPr>
    <w:rPr>
      <w:rFonts w:ascii="黑体" w:eastAsia="黑体"/>
      <w:sz w:val="21"/>
      <w:lang w:eastAsia="zh-CN"/>
    </w:rPr>
  </w:style>
  <w:style w:type="paragraph" w:customStyle="1" w:styleId="ListBulletO">
    <w:name w:val="List Bullet O"/>
    <w:basedOn w:val="a0"/>
    <w:qFormat/>
    <w:pPr>
      <w:numPr>
        <w:numId w:val="20"/>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firstLineChars="0" w:hanging="1008"/>
      <w:jc w:val="both"/>
    </w:pPr>
    <w:rPr>
      <w:lang w:eastAsia="zh-CN"/>
    </w:rPr>
  </w:style>
  <w:style w:type="paragraph" w:customStyle="1" w:styleId="ListBulletR">
    <w:name w:val="List Bullet R"/>
    <w:basedOn w:val="a4"/>
    <w:qFormat/>
    <w:pPr>
      <w:numPr>
        <w:numId w:val="21"/>
      </w:numPr>
      <w:spacing w:after="120" w:line="300" w:lineRule="auto"/>
      <w:jc w:val="both"/>
    </w:pPr>
  </w:style>
  <w:style w:type="paragraph" w:customStyle="1" w:styleId="afd">
    <w:name w:val="表头"/>
    <w:basedOn w:val="a4"/>
    <w:qFormat/>
    <w:pPr>
      <w:widowControl w:val="0"/>
      <w:tabs>
        <w:tab w:val="left" w:pos="2880"/>
      </w:tabs>
      <w:adjustRightInd w:val="0"/>
      <w:spacing w:line="360" w:lineRule="atLeast"/>
      <w:ind w:left="2585" w:hanging="425"/>
      <w:jc w:val="both"/>
      <w:textAlignment w:val="baseline"/>
    </w:pPr>
    <w:rPr>
      <w:b/>
      <w:lang w:eastAsia="zh-CN"/>
    </w:rPr>
  </w:style>
  <w:style w:type="character" w:customStyle="1" w:styleId="EmailStyle821">
    <w:name w:val="EmailStyle821"/>
    <w:basedOn w:val="a5"/>
    <w:semiHidden/>
    <w:qFormat/>
    <w:rPr>
      <w:color w:val="000000"/>
    </w:rPr>
  </w:style>
  <w:style w:type="paragraph" w:customStyle="1" w:styleId="afe">
    <w:name w:val="小标题"/>
    <w:basedOn w:val="a4"/>
    <w:qFormat/>
    <w:pPr>
      <w:widowControl w:val="0"/>
      <w:spacing w:before="0" w:after="0"/>
      <w:jc w:val="center"/>
    </w:pPr>
    <w:rPr>
      <w:rFonts w:ascii="隶书" w:eastAsia="隶书"/>
      <w:b/>
      <w:bCs/>
      <w:kern w:val="2"/>
      <w:sz w:val="30"/>
      <w:szCs w:val="24"/>
      <w:lang w:eastAsia="zh-CN"/>
    </w:rPr>
  </w:style>
  <w:style w:type="paragraph" w:customStyle="1" w:styleId="12">
    <w:name w:val="缺省文本:1"/>
    <w:basedOn w:val="a4"/>
    <w:qFormat/>
    <w:pPr>
      <w:widowControl w:val="0"/>
      <w:autoSpaceDE w:val="0"/>
      <w:autoSpaceDN w:val="0"/>
      <w:adjustRightInd w:val="0"/>
      <w:spacing w:before="0" w:after="0"/>
    </w:pPr>
    <w:rPr>
      <w:sz w:val="24"/>
      <w:lang w:eastAsia="zh-CN"/>
    </w:rPr>
  </w:style>
  <w:style w:type="paragraph" w:customStyle="1" w:styleId="aff">
    <w:name w:val="封面文档标题"/>
    <w:basedOn w:val="a4"/>
    <w:qFormat/>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43">
    <w:name w:val="标题4"/>
    <w:basedOn w:val="a4"/>
    <w:qFormat/>
    <w:pPr>
      <w:widowControl w:val="0"/>
      <w:spacing w:before="0" w:after="0"/>
      <w:jc w:val="both"/>
    </w:pPr>
    <w:rPr>
      <w:b/>
      <w:bCs/>
      <w:i/>
      <w:iCs/>
      <w:kern w:val="2"/>
      <w:sz w:val="21"/>
      <w:szCs w:val="24"/>
      <w:lang w:eastAsia="zh-CN"/>
    </w:rPr>
  </w:style>
  <w:style w:type="paragraph" w:customStyle="1" w:styleId="27">
    <w:name w:val="封面2"/>
    <w:basedOn w:val="12"/>
    <w:qFormat/>
    <w:pPr>
      <w:spacing w:line="360" w:lineRule="auto"/>
      <w:jc w:val="center"/>
    </w:pPr>
    <w:rPr>
      <w:rFonts w:ascii="黑体" w:eastAsia="黑体"/>
      <w:b/>
      <w:sz w:val="32"/>
    </w:rPr>
  </w:style>
  <w:style w:type="paragraph" w:customStyle="1" w:styleId="aff0">
    <w:name w:val="段"/>
    <w:qFormat/>
    <w:pPr>
      <w:autoSpaceDE w:val="0"/>
      <w:autoSpaceDN w:val="0"/>
      <w:ind w:firstLineChars="200" w:firstLine="200"/>
      <w:jc w:val="both"/>
    </w:pPr>
    <w:rPr>
      <w:rFonts w:ascii="宋体"/>
      <w:sz w:val="21"/>
    </w:rPr>
  </w:style>
  <w:style w:type="paragraph" w:customStyle="1" w:styleId="aff1">
    <w:name w:val="前言、引言标题"/>
    <w:next w:val="a4"/>
    <w:qFormat/>
    <w:pPr>
      <w:shd w:val="clear" w:color="FFFFFF" w:fill="FFFFFF"/>
      <w:tabs>
        <w:tab w:val="left" w:pos="3938"/>
      </w:tabs>
      <w:spacing w:before="640" w:after="560"/>
      <w:ind w:left="1778" w:hanging="360"/>
      <w:jc w:val="center"/>
      <w:outlineLvl w:val="0"/>
    </w:pPr>
    <w:rPr>
      <w:rFonts w:ascii="黑体" w:eastAsia="黑体"/>
      <w:sz w:val="32"/>
    </w:rPr>
  </w:style>
  <w:style w:type="paragraph" w:customStyle="1" w:styleId="a2">
    <w:name w:val="章标题"/>
    <w:next w:val="aff0"/>
    <w:qFormat/>
    <w:pPr>
      <w:numPr>
        <w:ilvl w:val="1"/>
        <w:numId w:val="22"/>
      </w:numPr>
      <w:spacing w:beforeLines="50" w:afterLines="50"/>
      <w:jc w:val="both"/>
      <w:outlineLvl w:val="1"/>
    </w:pPr>
    <w:rPr>
      <w:rFonts w:ascii="黑体" w:eastAsia="黑体"/>
      <w:sz w:val="21"/>
    </w:rPr>
  </w:style>
  <w:style w:type="paragraph" w:customStyle="1" w:styleId="a3">
    <w:name w:val="一级条标题"/>
    <w:basedOn w:val="a2"/>
    <w:next w:val="aff0"/>
    <w:qFormat/>
    <w:pPr>
      <w:numPr>
        <w:ilvl w:val="2"/>
      </w:numPr>
      <w:tabs>
        <w:tab w:val="left" w:pos="360"/>
      </w:tabs>
      <w:spacing w:beforeLines="0" w:afterLines="0"/>
      <w:outlineLvl w:val="2"/>
    </w:pPr>
  </w:style>
  <w:style w:type="paragraph" w:customStyle="1" w:styleId="aff2">
    <w:name w:val="二级条标题"/>
    <w:basedOn w:val="a3"/>
    <w:next w:val="aff0"/>
    <w:qFormat/>
    <w:pPr>
      <w:numPr>
        <w:ilvl w:val="0"/>
        <w:numId w:val="0"/>
      </w:numPr>
      <w:outlineLvl w:val="3"/>
    </w:pPr>
  </w:style>
  <w:style w:type="paragraph" w:customStyle="1" w:styleId="aff3">
    <w:name w:val="二级无标题条"/>
    <w:basedOn w:val="a4"/>
    <w:qFormat/>
    <w:pPr>
      <w:widowControl w:val="0"/>
      <w:spacing w:before="0" w:after="0"/>
      <w:jc w:val="both"/>
    </w:pPr>
    <w:rPr>
      <w:kern w:val="2"/>
      <w:sz w:val="21"/>
      <w:szCs w:val="24"/>
      <w:lang w:eastAsia="zh-CN"/>
    </w:rPr>
  </w:style>
  <w:style w:type="paragraph" w:customStyle="1" w:styleId="a1">
    <w:name w:val="列项·"/>
    <w:qFormat/>
    <w:pPr>
      <w:numPr>
        <w:numId w:val="23"/>
      </w:numPr>
      <w:tabs>
        <w:tab w:val="left" w:pos="840"/>
      </w:tabs>
      <w:ind w:leftChars="200" w:left="840" w:hangingChars="200" w:hanging="420"/>
      <w:jc w:val="both"/>
    </w:pPr>
    <w:rPr>
      <w:rFonts w:ascii="宋体"/>
      <w:sz w:val="21"/>
    </w:rPr>
  </w:style>
  <w:style w:type="paragraph" w:customStyle="1" w:styleId="aff4">
    <w:name w:val="三级条标题"/>
    <w:basedOn w:val="aff2"/>
    <w:next w:val="aff0"/>
    <w:qFormat/>
    <w:pPr>
      <w:tabs>
        <w:tab w:val="left" w:pos="2100"/>
      </w:tabs>
      <w:ind w:left="2100" w:hanging="420"/>
      <w:outlineLvl w:val="4"/>
    </w:pPr>
  </w:style>
  <w:style w:type="paragraph" w:customStyle="1" w:styleId="aff5">
    <w:name w:val="三级无标题条"/>
    <w:basedOn w:val="a4"/>
    <w:qFormat/>
    <w:pPr>
      <w:widowControl w:val="0"/>
      <w:tabs>
        <w:tab w:val="left" w:pos="1008"/>
      </w:tabs>
      <w:spacing w:before="0" w:after="0"/>
      <w:ind w:left="1008" w:hanging="1008"/>
      <w:jc w:val="both"/>
    </w:pPr>
    <w:rPr>
      <w:kern w:val="2"/>
      <w:sz w:val="21"/>
      <w:szCs w:val="24"/>
      <w:lang w:eastAsia="zh-CN"/>
    </w:rPr>
  </w:style>
  <w:style w:type="paragraph" w:customStyle="1" w:styleId="aff6">
    <w:name w:val="四级条标题"/>
    <w:basedOn w:val="aff4"/>
    <w:next w:val="aff0"/>
    <w:qFormat/>
    <w:pPr>
      <w:tabs>
        <w:tab w:val="clear" w:pos="2100"/>
        <w:tab w:val="left" w:pos="2358"/>
      </w:tabs>
      <w:ind w:left="2358" w:hanging="1134"/>
      <w:outlineLvl w:val="5"/>
    </w:pPr>
  </w:style>
  <w:style w:type="paragraph" w:customStyle="1" w:styleId="aff7">
    <w:name w:val="四级无标题条"/>
    <w:basedOn w:val="a4"/>
    <w:qFormat/>
    <w:pPr>
      <w:widowControl w:val="0"/>
      <w:tabs>
        <w:tab w:val="left" w:pos="780"/>
      </w:tabs>
      <w:spacing w:before="0" w:after="0"/>
      <w:ind w:leftChars="200" w:left="780" w:hangingChars="200" w:hanging="360"/>
      <w:jc w:val="both"/>
    </w:pPr>
    <w:rPr>
      <w:kern w:val="2"/>
      <w:sz w:val="21"/>
      <w:szCs w:val="24"/>
      <w:lang w:eastAsia="zh-CN"/>
    </w:rPr>
  </w:style>
  <w:style w:type="paragraph" w:customStyle="1" w:styleId="aff8">
    <w:name w:val="五级条标题"/>
    <w:basedOn w:val="aff6"/>
    <w:next w:val="aff0"/>
    <w:qFormat/>
    <w:pPr>
      <w:tabs>
        <w:tab w:val="clear" w:pos="2358"/>
        <w:tab w:val="left" w:pos="2940"/>
      </w:tabs>
      <w:ind w:left="2940" w:hanging="420"/>
      <w:outlineLvl w:val="6"/>
    </w:pPr>
  </w:style>
  <w:style w:type="paragraph" w:customStyle="1" w:styleId="aff9">
    <w:name w:val="五级无标题条"/>
    <w:basedOn w:val="a4"/>
    <w:qFormat/>
    <w:pPr>
      <w:widowControl w:val="0"/>
      <w:tabs>
        <w:tab w:val="left" w:pos="2940"/>
      </w:tabs>
      <w:spacing w:before="0" w:after="0"/>
      <w:ind w:left="2940" w:hanging="420"/>
      <w:jc w:val="both"/>
    </w:pPr>
    <w:rPr>
      <w:kern w:val="2"/>
      <w:sz w:val="21"/>
      <w:szCs w:val="24"/>
      <w:lang w:eastAsia="zh-CN"/>
    </w:rPr>
  </w:style>
  <w:style w:type="paragraph" w:customStyle="1" w:styleId="affa">
    <w:name w:val="一级无标题条"/>
    <w:basedOn w:val="a4"/>
    <w:qFormat/>
    <w:pPr>
      <w:widowControl w:val="0"/>
      <w:tabs>
        <w:tab w:val="left" w:pos="1260"/>
      </w:tabs>
      <w:spacing w:before="0" w:after="0"/>
      <w:ind w:left="1260" w:hanging="420"/>
      <w:jc w:val="both"/>
    </w:pPr>
    <w:rPr>
      <w:kern w:val="2"/>
      <w:sz w:val="21"/>
      <w:szCs w:val="24"/>
      <w:lang w:eastAsia="zh-CN"/>
    </w:rPr>
  </w:style>
  <w:style w:type="paragraph" w:customStyle="1" w:styleId="affb">
    <w:name w:val="示例"/>
    <w:next w:val="aff0"/>
    <w:qFormat/>
    <w:pPr>
      <w:tabs>
        <w:tab w:val="left" w:pos="360"/>
        <w:tab w:val="left" w:pos="816"/>
      </w:tabs>
      <w:ind w:left="360" w:firstLineChars="233" w:firstLine="419"/>
      <w:jc w:val="both"/>
    </w:pPr>
    <w:rPr>
      <w:rFonts w:ascii="宋体"/>
      <w:sz w:val="18"/>
    </w:rPr>
  </w:style>
  <w:style w:type="paragraph" w:customStyle="1" w:styleId="Bul1">
    <w:name w:val="Bul1"/>
    <w:basedOn w:val="a4"/>
    <w:qFormat/>
    <w:pPr>
      <w:numPr>
        <w:numId w:val="24"/>
      </w:numPr>
      <w:tabs>
        <w:tab w:val="clear" w:pos="1080"/>
      </w:tabs>
      <w:spacing w:before="120" w:after="0"/>
      <w:ind w:left="720"/>
    </w:pPr>
    <w:rPr>
      <w:lang w:val="en-GB"/>
    </w:rPr>
  </w:style>
  <w:style w:type="paragraph" w:customStyle="1" w:styleId="32">
    <w:name w:val="标题3"/>
    <w:basedOn w:val="31"/>
    <w:qFormat/>
    <w:pPr>
      <w:keepLines/>
      <w:widowControl w:val="0"/>
      <w:numPr>
        <w:numId w:val="25"/>
      </w:numPr>
      <w:tabs>
        <w:tab w:val="clear" w:pos="993"/>
      </w:tabs>
      <w:spacing w:before="156" w:after="156" w:line="360" w:lineRule="auto"/>
      <w:jc w:val="both"/>
    </w:pPr>
    <w:rPr>
      <w:rFonts w:ascii="宋体" w:hAnsi="宋体"/>
      <w:bCs/>
      <w:color w:val="000000"/>
      <w:kern w:val="2"/>
      <w:sz w:val="24"/>
      <w:szCs w:val="32"/>
    </w:rPr>
  </w:style>
  <w:style w:type="paragraph" w:customStyle="1" w:styleId="3hello111Heading3h3H3Underrubrik2heading3Ind">
    <w:name w:val="样式 标题 3hello1.1.1 Heading 3h3H3Underrubrik2heading 3 + Ind..."/>
    <w:basedOn w:val="31"/>
    <w:qFormat/>
    <w:pPr>
      <w:keepLines/>
      <w:widowControl w:val="0"/>
      <w:tabs>
        <w:tab w:val="clear" w:pos="993"/>
        <w:tab w:val="left" w:pos="360"/>
      </w:tabs>
      <w:spacing w:before="156" w:after="156" w:line="360" w:lineRule="auto"/>
      <w:jc w:val="both"/>
    </w:pPr>
    <w:rPr>
      <w:rFonts w:ascii="宋体" w:hAnsi="宋体"/>
      <w:bCs/>
      <w:color w:val="000000"/>
      <w:kern w:val="2"/>
      <w:sz w:val="24"/>
      <w:szCs w:val="32"/>
    </w:rPr>
  </w:style>
  <w:style w:type="character" w:customStyle="1" w:styleId="Char0">
    <w:name w:val="正文文本 Char"/>
    <w:basedOn w:val="a5"/>
    <w:link w:val="ad"/>
    <w:qFormat/>
    <w:rPr>
      <w:rFonts w:eastAsia="宋体"/>
      <w:b/>
      <w:bCs/>
      <w:color w:val="000000"/>
      <w:kern w:val="2"/>
      <w:sz w:val="28"/>
      <w:szCs w:val="28"/>
      <w:lang w:val="en-US" w:eastAsia="zh-CN" w:bidi="ar-SA"/>
    </w:rPr>
  </w:style>
  <w:style w:type="character" w:customStyle="1" w:styleId="3Char">
    <w:name w:val="标题 3 Char"/>
    <w:basedOn w:val="Char0"/>
    <w:link w:val="31"/>
    <w:qFormat/>
    <w:rPr>
      <w:rFonts w:asciiTheme="majorEastAsia" w:eastAsiaTheme="majorEastAsia" w:hAnsiTheme="majorEastAsia"/>
      <w:b/>
      <w:bCs w:val="0"/>
      <w:color w:val="000000"/>
      <w:kern w:val="2"/>
      <w:sz w:val="26"/>
      <w:szCs w:val="28"/>
      <w:lang w:val="en-US" w:eastAsia="zh-CN" w:bidi="ar-SA"/>
    </w:rPr>
  </w:style>
  <w:style w:type="paragraph" w:customStyle="1" w:styleId="3hello111Heading3h3H3Underrubrik2heading3Ind1">
    <w:name w:val="样式 标题 3hello1.1.1 Heading 3h3H3Underrubrik2heading 3 + Ind...1"/>
    <w:basedOn w:val="31"/>
    <w:qFormat/>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4h41111Heading4H4heading4IndentLeft05in">
    <w:name w:val="样式 标题 4h41.1.1.1 Heading 4H4heading 4 + Indent: Left 0.5 in..."/>
    <w:basedOn w:val="41"/>
    <w:qFormat/>
    <w:pPr>
      <w:keepLines/>
      <w:widowControl w:val="0"/>
      <w:spacing w:before="280" w:after="290" w:line="360" w:lineRule="auto"/>
      <w:jc w:val="both"/>
    </w:pPr>
    <w:rPr>
      <w:rFonts w:ascii="宋体" w:hAnsi="宋体" w:cs="宋体"/>
      <w:bCs/>
      <w:color w:val="000000"/>
      <w:kern w:val="2"/>
      <w:sz w:val="21"/>
      <w:szCs w:val="20"/>
    </w:rPr>
  </w:style>
  <w:style w:type="paragraph" w:customStyle="1" w:styleId="Char10">
    <w:name w:val="Char1"/>
    <w:next w:val="a4"/>
    <w:qFormat/>
    <w:pPr>
      <w:keepNext/>
      <w:keepLines/>
      <w:spacing w:before="240" w:after="240"/>
      <w:ind w:hanging="624"/>
      <w:outlineLvl w:val="7"/>
    </w:pPr>
    <w:rPr>
      <w:rFonts w:ascii="Arial" w:eastAsia="黑体" w:hAnsi="Arial" w:cs="Arial"/>
      <w:snapToGrid w:val="0"/>
      <w:sz w:val="21"/>
      <w:szCs w:val="21"/>
    </w:rPr>
  </w:style>
  <w:style w:type="paragraph" w:customStyle="1" w:styleId="4h41111Heading4H4heading4IndentLeft05in1">
    <w:name w:val="样式 标题 4h41.1.1.1 Heading 4H4heading 4 + Indent: Left 0.5 in...1"/>
    <w:basedOn w:val="41"/>
    <w:qFormat/>
    <w:pPr>
      <w:keepLines/>
      <w:widowControl w:val="0"/>
      <w:spacing w:before="280" w:after="290" w:line="360" w:lineRule="auto"/>
      <w:jc w:val="both"/>
    </w:pPr>
    <w:rPr>
      <w:rFonts w:ascii="宋体" w:hAnsi="宋体" w:cs="宋体"/>
      <w:bCs/>
      <w:color w:val="000000"/>
      <w:kern w:val="2"/>
      <w:sz w:val="21"/>
      <w:szCs w:val="20"/>
    </w:rPr>
  </w:style>
  <w:style w:type="paragraph" w:customStyle="1" w:styleId="1h1H1Huvudrubrikh1h1applevel1Level1Headhead">
    <w:name w:val="样式 标题 1h1H1Huvudrubrik章h:1h:1applevel 1Level 1 Headhead..."/>
    <w:basedOn w:val="10"/>
    <w:qFormat/>
    <w:pPr>
      <w:widowControl w:val="0"/>
      <w:spacing w:before="340" w:after="0" w:line="360" w:lineRule="auto"/>
      <w:jc w:val="both"/>
    </w:pPr>
    <w:rPr>
      <w:rFonts w:ascii="宋体" w:eastAsia="宋体" w:hAnsi="宋体" w:cs="宋体"/>
      <w:bCs w:val="0"/>
      <w:kern w:val="44"/>
      <w:sz w:val="24"/>
      <w:szCs w:val="24"/>
    </w:rPr>
  </w:style>
  <w:style w:type="paragraph" w:customStyle="1" w:styleId="28">
    <w:name w:val="标题2内的正文"/>
    <w:basedOn w:val="a4"/>
    <w:qFormat/>
    <w:pPr>
      <w:widowControl w:val="0"/>
      <w:spacing w:before="0" w:after="0"/>
      <w:ind w:left="737"/>
      <w:jc w:val="both"/>
    </w:pPr>
    <w:rPr>
      <w:kern w:val="2"/>
      <w:sz w:val="21"/>
      <w:szCs w:val="24"/>
      <w:lang w:eastAsia="zh-CN"/>
    </w:rPr>
  </w:style>
  <w:style w:type="character" w:customStyle="1" w:styleId="Char">
    <w:name w:val="批注文字 Char"/>
    <w:basedOn w:val="a5"/>
    <w:link w:val="a9"/>
    <w:semiHidden/>
    <w:qFormat/>
    <w:rPr>
      <w:rFonts w:eastAsia="宋体"/>
      <w:kern w:val="2"/>
      <w:sz w:val="21"/>
      <w:szCs w:val="24"/>
      <w:lang w:val="en-US" w:eastAsia="zh-CN" w:bidi="ar-SA"/>
    </w:rPr>
  </w:style>
  <w:style w:type="paragraph" w:styleId="affc">
    <w:name w:val="List Paragraph"/>
    <w:basedOn w:val="a4"/>
    <w:uiPriority w:val="34"/>
    <w:qFormat/>
    <w:pPr>
      <w:ind w:firstLineChars="200" w:firstLine="420"/>
    </w:pPr>
  </w:style>
  <w:style w:type="paragraph" w:customStyle="1" w:styleId="TableMedium">
    <w:name w:val="Table_Medium"/>
    <w:basedOn w:val="a4"/>
    <w:qFormat/>
    <w:pPr>
      <w:spacing w:before="40" w:after="40" w:line="240" w:lineRule="atLeast"/>
    </w:pPr>
    <w:rPr>
      <w:rFonts w:eastAsia="仿宋体"/>
      <w:sz w:val="18"/>
    </w:rPr>
  </w:style>
  <w:style w:type="paragraph" w:customStyle="1" w:styleId="TableSmHeadingRight">
    <w:name w:val="Table_Sm_Heading_Right"/>
    <w:basedOn w:val="a4"/>
    <w:qFormat/>
    <w:pPr>
      <w:keepNext/>
      <w:keepLines/>
      <w:spacing w:after="40"/>
      <w:ind w:firstLine="454"/>
      <w:jc w:val="right"/>
    </w:pPr>
    <w:rPr>
      <w:rFonts w:ascii="Arial" w:hAnsi="Arial"/>
      <w:b/>
      <w:snapToGrid w:val="0"/>
      <w:sz w:val="16"/>
    </w:rPr>
  </w:style>
  <w:style w:type="paragraph" w:customStyle="1" w:styleId="TableSmHeading">
    <w:name w:val="Table_Sm_Heading"/>
    <w:basedOn w:val="a4"/>
    <w:qFormat/>
    <w:pPr>
      <w:keepNext/>
      <w:keepLines/>
      <w:spacing w:after="40" w:line="240" w:lineRule="atLeast"/>
    </w:pPr>
    <w:rPr>
      <w:rFonts w:ascii="黑体" w:eastAsia="黑体"/>
      <w:b/>
      <w:sz w:val="16"/>
      <w:lang w:eastAsia="zh-CN"/>
    </w:rPr>
  </w:style>
  <w:style w:type="character" w:customStyle="1" w:styleId="Char2">
    <w:name w:val="页眉 Char"/>
    <w:basedOn w:val="a5"/>
    <w:link w:val="af2"/>
    <w:uiPriority w:val="99"/>
    <w:qFormat/>
    <w:rPr>
      <w:lang w:eastAsia="en-US"/>
    </w:rPr>
  </w:style>
  <w:style w:type="paragraph" w:customStyle="1" w:styleId="TOC1">
    <w:name w:val="TOC 标题1"/>
    <w:basedOn w:val="10"/>
    <w:next w:val="a4"/>
    <w:uiPriority w:val="39"/>
    <w:unhideWhenUsed/>
    <w:qFormat/>
    <w:pPr>
      <w:numPr>
        <w:numId w:val="0"/>
      </w:numPr>
      <w:spacing w:before="480" w:after="0" w:line="276" w:lineRule="auto"/>
      <w:outlineLvl w:val="9"/>
    </w:pPr>
    <w:rPr>
      <w:rFonts w:asciiTheme="majorHAnsi" w:hAnsiTheme="majorHAnsi" w:cstheme="majorBidi"/>
      <w:bCs w:val="0"/>
      <w:color w:val="365F91" w:themeColor="accent1" w:themeShade="BF"/>
    </w:rPr>
  </w:style>
  <w:style w:type="paragraph" w:customStyle="1" w:styleId="CharCharChar">
    <w:name w:val="Char Char Char"/>
    <w:next w:val="a4"/>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character" w:customStyle="1" w:styleId="4Char">
    <w:name w:val="标题 4 Char"/>
    <w:basedOn w:val="a5"/>
    <w:link w:val="41"/>
    <w:qFormat/>
    <w:rPr>
      <w:b/>
      <w:sz w:val="24"/>
      <w:szCs w:val="24"/>
    </w:rPr>
  </w:style>
  <w:style w:type="paragraph" w:customStyle="1" w:styleId="QB1">
    <w:name w:val="QB标题1"/>
    <w:basedOn w:val="10"/>
    <w:qFormat/>
    <w:pPr>
      <w:widowControl w:val="0"/>
      <w:spacing w:before="340" w:after="330" w:line="578" w:lineRule="auto"/>
      <w:jc w:val="both"/>
    </w:pPr>
    <w:rPr>
      <w:rFonts w:hAnsi="Times New Roman"/>
      <w:b w:val="0"/>
      <w:bCs w:val="0"/>
      <w:kern w:val="44"/>
      <w:sz w:val="21"/>
      <w:szCs w:val="21"/>
    </w:rPr>
  </w:style>
  <w:style w:type="paragraph" w:customStyle="1" w:styleId="QB">
    <w:name w:val="QB表内文字"/>
    <w:basedOn w:val="aff0"/>
    <w:link w:val="QBChar"/>
    <w:qFormat/>
    <w:pPr>
      <w:widowControl w:val="0"/>
      <w:ind w:firstLineChars="0" w:firstLine="0"/>
    </w:pPr>
  </w:style>
  <w:style w:type="character" w:customStyle="1" w:styleId="QBChar">
    <w:name w:val="QB表内文字 Char"/>
    <w:basedOn w:val="a5"/>
    <w:link w:val="QB"/>
    <w:qFormat/>
    <w:rPr>
      <w:rFonts w:ascii="宋体"/>
      <w:sz w:val="21"/>
    </w:rPr>
  </w:style>
  <w:style w:type="character" w:customStyle="1" w:styleId="5Char">
    <w:name w:val="标题 5 Char"/>
    <w:basedOn w:val="a5"/>
    <w:link w:val="50"/>
    <w:qFormat/>
    <w:rPr>
      <w:b/>
      <w:sz w:val="22"/>
      <w:lang w:eastAsia="en-US"/>
    </w:rPr>
  </w:style>
  <w:style w:type="paragraph" w:customStyle="1" w:styleId="13">
    <w:name w:val="修订1"/>
    <w:hidden/>
    <w:uiPriority w:val="99"/>
    <w:semiHidden/>
    <w:qFormat/>
    <w:rPr>
      <w:lang w:eastAsia="en-US"/>
    </w:rPr>
  </w:style>
  <w:style w:type="paragraph" w:customStyle="1" w:styleId="TableText">
    <w:name w:val="Table Text"/>
    <w:basedOn w:val="ad"/>
    <w:qFormat/>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Char1">
    <w:name w:val="页脚 Char"/>
    <w:basedOn w:val="a5"/>
    <w:link w:val="af1"/>
    <w:uiPriority w:val="99"/>
    <w:qFormat/>
    <w:rPr>
      <w:lang w:eastAsia="en-US"/>
    </w:rPr>
  </w:style>
  <w:style w:type="character" w:customStyle="1" w:styleId="2Char">
    <w:name w:val="标题 2 Char"/>
    <w:basedOn w:val="a5"/>
    <w:link w:val="21"/>
    <w:qFormat/>
    <w:rPr>
      <w:rFonts w:ascii="宋体" w:hAnsi="宋体"/>
      <w:sz w:val="24"/>
      <w:szCs w:val="24"/>
    </w:rPr>
  </w:style>
  <w:style w:type="paragraph" w:customStyle="1" w:styleId="1">
    <w:name w:val="样式1"/>
    <w:basedOn w:val="41"/>
    <w:link w:val="1Char"/>
    <w:qFormat/>
    <w:pPr>
      <w:numPr>
        <w:numId w:val="26"/>
      </w:numPr>
    </w:pPr>
  </w:style>
  <w:style w:type="character" w:customStyle="1" w:styleId="1Char">
    <w:name w:val="样式1 Char"/>
    <w:basedOn w:val="4Char"/>
    <w:link w:val="1"/>
    <w:qFormat/>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490351">
      <w:bodyDiv w:val="1"/>
      <w:marLeft w:val="0"/>
      <w:marRight w:val="0"/>
      <w:marTop w:val="0"/>
      <w:marBottom w:val="0"/>
      <w:divBdr>
        <w:top w:val="none" w:sz="0" w:space="0" w:color="auto"/>
        <w:left w:val="none" w:sz="0" w:space="0" w:color="auto"/>
        <w:bottom w:val="none" w:sz="0" w:space="0" w:color="auto"/>
        <w:right w:val="none" w:sz="0" w:space="0" w:color="auto"/>
      </w:divBdr>
      <w:divsChild>
        <w:div w:id="1047682615">
          <w:marLeft w:val="0"/>
          <w:marRight w:val="0"/>
          <w:marTop w:val="0"/>
          <w:marBottom w:val="0"/>
          <w:divBdr>
            <w:top w:val="none" w:sz="0" w:space="0" w:color="auto"/>
            <w:left w:val="none" w:sz="0" w:space="0" w:color="auto"/>
            <w:bottom w:val="none" w:sz="0" w:space="0" w:color="auto"/>
            <w:right w:val="none" w:sz="0" w:space="0" w:color="auto"/>
          </w:divBdr>
        </w:div>
      </w:divsChild>
    </w:div>
    <w:div w:id="465271425">
      <w:bodyDiv w:val="1"/>
      <w:marLeft w:val="0"/>
      <w:marRight w:val="0"/>
      <w:marTop w:val="0"/>
      <w:marBottom w:val="0"/>
      <w:divBdr>
        <w:top w:val="none" w:sz="0" w:space="0" w:color="auto"/>
        <w:left w:val="none" w:sz="0" w:space="0" w:color="auto"/>
        <w:bottom w:val="none" w:sz="0" w:space="0" w:color="auto"/>
        <w:right w:val="none" w:sz="0" w:space="0" w:color="auto"/>
      </w:divBdr>
    </w:div>
    <w:div w:id="810513136">
      <w:bodyDiv w:val="1"/>
      <w:marLeft w:val="0"/>
      <w:marRight w:val="0"/>
      <w:marTop w:val="0"/>
      <w:marBottom w:val="0"/>
      <w:divBdr>
        <w:top w:val="none" w:sz="0" w:space="0" w:color="auto"/>
        <w:left w:val="none" w:sz="0" w:space="0" w:color="auto"/>
        <w:bottom w:val="none" w:sz="0" w:space="0" w:color="auto"/>
        <w:right w:val="none" w:sz="0" w:space="0" w:color="auto"/>
      </w:divBdr>
    </w:div>
    <w:div w:id="989359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7598DD-5B24-4F51-83D6-AC27999F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TotalTime>79</TotalTime>
  <Pages>5</Pages>
  <Words>201</Words>
  <Characters>1152</Characters>
  <Application>Microsoft Office Word</Application>
  <DocSecurity>0</DocSecurity>
  <Lines>9</Lines>
  <Paragraphs>2</Paragraphs>
  <ScaleCrop>false</ScaleCrop>
  <Company>UTStarcom</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Requirements Document</dc:title>
  <dc:creator>Neal</dc:creator>
  <cp:lastModifiedBy>jinsu</cp:lastModifiedBy>
  <cp:revision>34</cp:revision>
  <cp:lastPrinted>2016-09-07T09:13:00Z</cp:lastPrinted>
  <dcterms:created xsi:type="dcterms:W3CDTF">2018-07-13T02:27:00Z</dcterms:created>
  <dcterms:modified xsi:type="dcterms:W3CDTF">2019-07-31T03:24:00Z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